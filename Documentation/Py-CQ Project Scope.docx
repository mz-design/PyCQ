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Ind w:w="-135" w:type="dxa"/>
        <w:tblBorders>
          <w:left w:val="single" w:sz="36" w:space="0" w:color="071DF2" w:themeColor="accent4" w:themeShade="BF"/>
        </w:tblBorders>
        <w:tblLayout w:type="fixed"/>
        <w:tblCellMar>
          <w:left w:w="144" w:type="dxa"/>
        </w:tblCellMar>
        <w:tblLook w:val="0600" w:firstRow="0" w:lastRow="0" w:firstColumn="0" w:lastColumn="0" w:noHBand="1" w:noVBand="1"/>
      </w:tblPr>
      <w:tblGrid>
        <w:gridCol w:w="9450"/>
      </w:tblGrid>
      <w:tr w:rsidR="00D42A38" w14:paraId="3FEDDADA" w14:textId="77777777" w:rsidTr="00D42A38">
        <w:tc>
          <w:tcPr>
            <w:tcW w:w="9450" w:type="dxa"/>
          </w:tcPr>
          <w:p w14:paraId="19BB425E" w14:textId="34F52083" w:rsidR="00D42A38" w:rsidRDefault="00000000" w:rsidP="0063680F">
            <w:pPr>
              <w:pStyle w:val="Title"/>
            </w:pPr>
            <w:sdt>
              <w:sdtPr>
                <w:id w:val="1768968992"/>
                <w:placeholder>
                  <w:docPart w:val="0333C8E26578467CA357F0C99F1F12E1"/>
                </w:placeholder>
                <w15:appearance w15:val="hidden"/>
              </w:sdtPr>
              <w:sdtContent>
                <w:r w:rsidR="00D826AA">
                  <w:t>P</w:t>
                </w:r>
                <w:r w:rsidR="001D60A5">
                  <w:t>y</w:t>
                </w:r>
                <w:r w:rsidR="00D826AA">
                  <w:t>CQ</w:t>
                </w:r>
              </w:sdtContent>
            </w:sdt>
            <w:r w:rsidR="00D42A38">
              <w:t xml:space="preserve"> </w:t>
            </w:r>
            <w:r w:rsidR="00D826AA">
              <w:t>Project scope</w:t>
            </w:r>
          </w:p>
        </w:tc>
      </w:tr>
      <w:tr w:rsidR="00D42A38" w14:paraId="2E947F9B" w14:textId="77777777" w:rsidTr="00D42A38">
        <w:tc>
          <w:tcPr>
            <w:tcW w:w="9450" w:type="dxa"/>
          </w:tcPr>
          <w:p w14:paraId="22F1BAB5" w14:textId="6FCA3596" w:rsidR="00D42A38" w:rsidRDefault="00000000" w:rsidP="00D42A38">
            <w:pPr>
              <w:pStyle w:val="Subtitle"/>
            </w:pPr>
            <w:sdt>
              <w:sdtPr>
                <w:id w:val="454913466"/>
                <w:placeholder>
                  <w:docPart w:val="7013B2FD85E44EEB8AAE432EBE47B716"/>
                </w:placeholder>
                <w15:appearance w15:val="hidden"/>
              </w:sdtPr>
              <w:sdtContent>
                <w:r w:rsidR="00D826AA">
                  <w:t>May 29, 2023</w:t>
                </w:r>
              </w:sdtContent>
            </w:sdt>
            <w:r w:rsidR="00D42A38">
              <w:t xml:space="preserve"> </w:t>
            </w:r>
          </w:p>
        </w:tc>
      </w:tr>
    </w:tbl>
    <w:p w14:paraId="11F02C96" w14:textId="77777777" w:rsidR="00325DA6" w:rsidRPr="00325DA6" w:rsidRDefault="00325DA6" w:rsidP="00325DA6"/>
    <w:p w14:paraId="45EB30B6" w14:textId="77777777" w:rsidR="003312ED" w:rsidRDefault="00000000" w:rsidP="00325DA6">
      <w:pPr>
        <w:pStyle w:val="Heading1"/>
        <w:spacing w:before="0"/>
      </w:pPr>
      <w:sdt>
        <w:sdtPr>
          <w:alias w:val="Overview:"/>
          <w:tag w:val="Overview:"/>
          <w:id w:val="1877890496"/>
          <w:placeholder>
            <w:docPart w:val="67B80D71F40647E88092EA677234D16C"/>
          </w:placeholder>
          <w:temporary/>
          <w:showingPlcHdr/>
          <w15:appearance w15:val="hidden"/>
        </w:sdtPr>
        <w:sdtContent>
          <w:r w:rsidR="000A0612" w:rsidRPr="00D42A38">
            <w:t>Overview</w:t>
          </w:r>
        </w:sdtContent>
      </w:sdt>
    </w:p>
    <w:p w14:paraId="6AB89520" w14:textId="77777777" w:rsidR="003312ED" w:rsidRPr="00D42A38" w:rsidRDefault="00000000" w:rsidP="00D42A38">
      <w:pPr>
        <w:pStyle w:val="Heading2"/>
      </w:pPr>
      <w:sdt>
        <w:sdtPr>
          <w:id w:val="-257369583"/>
          <w:placeholder>
            <w:docPart w:val="BBF19B86B77148E9AAA2DCA48ECAF336"/>
          </w:placeholder>
          <w:showingPlcHdr/>
          <w15:appearance w15:val="hidden"/>
        </w:sdtPr>
        <w:sdtContent>
          <w:r w:rsidR="00D42A38" w:rsidRPr="00D42A38">
            <w:t>Project background and description</w:t>
          </w:r>
        </w:sdtContent>
      </w:sdt>
      <w:r w:rsidR="00D42A38" w:rsidRP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D67752E" w14:textId="77777777" w:rsidTr="00971F80">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63DD2C1" w14:textId="77777777" w:rsidR="005D4DC9" w:rsidRDefault="0087771F" w:rsidP="007664E8">
            <w:r>
              <w:rPr>
                <w:noProof/>
              </w:rPr>
              <w:drawing>
                <wp:inline distT="0" distB="0" distL="0" distR="0" wp14:anchorId="34E67F48" wp14:editId="09ADC9B2">
                  <wp:extent cx="194503" cy="194503"/>
                  <wp:effectExtent l="0" t="0" r="0" b="0"/>
                  <wp:docPr id="179667356" name="Graphic 1"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4503" cy="194503"/>
                          </a:xfrm>
                          <a:prstGeom prst="rect">
                            <a:avLst/>
                          </a:prstGeom>
                        </pic:spPr>
                      </pic:pic>
                    </a:graphicData>
                  </a:graphic>
                </wp:inline>
              </w:drawing>
            </w:r>
          </w:p>
        </w:tc>
        <w:tc>
          <w:tcPr>
            <w:tcW w:w="4692" w:type="pct"/>
            <w:shd w:val="clear" w:color="auto" w:fill="auto"/>
          </w:tcPr>
          <w:p w14:paraId="4CCAFFB1" w14:textId="58DADE5E" w:rsidR="005D4DC9" w:rsidRDefault="005D4DC9" w:rsidP="006401F4">
            <w:pPr>
              <w:pStyle w:val="TipText"/>
              <w:cnfStyle w:val="000000000000" w:firstRow="0" w:lastRow="0" w:firstColumn="0" w:lastColumn="0" w:oddVBand="0" w:evenVBand="0" w:oddHBand="0" w:evenHBand="0" w:firstRowFirstColumn="0" w:firstRowLastColumn="0" w:lastRowFirstColumn="0" w:lastRowLastColumn="0"/>
            </w:pPr>
          </w:p>
          <w:p w14:paraId="7840AC09" w14:textId="3F9AFA99" w:rsidR="00D826AA" w:rsidRPr="00191109" w:rsidRDefault="00D826AA"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Specific project plan proposed as a final project python programming course (AI-college).</w:t>
            </w:r>
          </w:p>
          <w:p w14:paraId="4B71D98B" w14:textId="1E3DC7A3" w:rsidR="00D246D0" w:rsidRPr="00191109" w:rsidRDefault="00D826AA"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 xml:space="preserve">The main purpose of this project is displaying of abilities of student to develop high level of python </w:t>
            </w:r>
            <w:r w:rsidR="00D246D0" w:rsidRPr="00191109">
              <w:rPr>
                <w:i w:val="0"/>
                <w:iCs w:val="0"/>
                <w:color w:val="auto"/>
              </w:rPr>
              <w:t xml:space="preserve">windows desktop frontend </w:t>
            </w:r>
            <w:r w:rsidRPr="00191109">
              <w:rPr>
                <w:i w:val="0"/>
                <w:iCs w:val="0"/>
                <w:color w:val="auto"/>
              </w:rPr>
              <w:t xml:space="preserve">application </w:t>
            </w:r>
            <w:r w:rsidR="00D246D0" w:rsidRPr="00191109">
              <w:rPr>
                <w:i w:val="0"/>
                <w:iCs w:val="0"/>
                <w:color w:val="auto"/>
              </w:rPr>
              <w:t xml:space="preserve">“PyCQ” </w:t>
            </w:r>
            <w:r w:rsidRPr="00191109">
              <w:rPr>
                <w:i w:val="0"/>
                <w:iCs w:val="0"/>
                <w:color w:val="auto"/>
              </w:rPr>
              <w:t>(server-client style)</w:t>
            </w:r>
            <w:r w:rsidR="00D246D0" w:rsidRPr="00191109">
              <w:rPr>
                <w:i w:val="0"/>
                <w:iCs w:val="0"/>
                <w:color w:val="auto"/>
              </w:rPr>
              <w:t>.</w:t>
            </w:r>
          </w:p>
          <w:p w14:paraId="2B152B2E" w14:textId="77777777" w:rsidR="00A5394B" w:rsidRPr="00191109" w:rsidRDefault="00A5394B"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675CB4D3" w14:textId="43207282" w:rsidR="00D826AA" w:rsidRPr="00191109" w:rsidRDefault="00D246D0"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“PyCQ” application</w:t>
            </w:r>
            <w:r w:rsidR="00017989" w:rsidRPr="00191109">
              <w:rPr>
                <w:i w:val="0"/>
                <w:iCs w:val="0"/>
                <w:color w:val="auto"/>
              </w:rPr>
              <w:t>s</w:t>
            </w:r>
            <w:r w:rsidRPr="00191109">
              <w:rPr>
                <w:i w:val="0"/>
                <w:iCs w:val="0"/>
                <w:color w:val="auto"/>
              </w:rPr>
              <w:t xml:space="preserve"> allow the main central Windows PC station (further in the text ‘Caller’) to discover remote Windows PC terminals (</w:t>
            </w:r>
            <w:r w:rsidR="00402BBB" w:rsidRPr="00191109">
              <w:rPr>
                <w:i w:val="0"/>
                <w:iCs w:val="0"/>
                <w:color w:val="auto"/>
              </w:rPr>
              <w:t xml:space="preserve">further in the text ‘Station’) on Local Area Network (LAN), communicate with stations in unicast, multicast or broadcast modes (addressing specific station, selected group of stations or all available stations) and send pre-recorded short voice message and </w:t>
            </w:r>
            <w:r w:rsidR="00402BBB" w:rsidRPr="00CC59E6">
              <w:rPr>
                <w:i w:val="0"/>
                <w:iCs w:val="0"/>
                <w:strike/>
                <w:color w:val="FF0000"/>
              </w:rPr>
              <w:t>text chat (optional feature)</w:t>
            </w:r>
            <w:r w:rsidR="00402BBB" w:rsidRPr="00CC59E6">
              <w:rPr>
                <w:i w:val="0"/>
                <w:iCs w:val="0"/>
                <w:color w:val="FF0000"/>
              </w:rPr>
              <w:t xml:space="preserve"> </w:t>
            </w:r>
            <w:r w:rsidR="00402BBB" w:rsidRPr="00191109">
              <w:rPr>
                <w:i w:val="0"/>
                <w:iCs w:val="0"/>
                <w:color w:val="auto"/>
              </w:rPr>
              <w:t>to selected station/s.</w:t>
            </w:r>
          </w:p>
          <w:p w14:paraId="19317562" w14:textId="1CB8B7F5" w:rsidR="00402BBB" w:rsidRPr="00191109" w:rsidRDefault="00402BBB"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 xml:space="preserve">The ‘Station' should be able to playback received voice message / </w:t>
            </w:r>
            <w:r w:rsidRPr="00CC59E6">
              <w:rPr>
                <w:i w:val="0"/>
                <w:iCs w:val="0"/>
                <w:strike/>
                <w:color w:val="FF0000"/>
              </w:rPr>
              <w:t>text</w:t>
            </w:r>
            <w:r w:rsidRPr="00191109">
              <w:rPr>
                <w:i w:val="0"/>
                <w:iCs w:val="0"/>
                <w:color w:val="auto"/>
              </w:rPr>
              <w:t xml:space="preserve"> informing the station operator in visual </w:t>
            </w:r>
            <w:r w:rsidR="00A5394B" w:rsidRPr="00191109">
              <w:rPr>
                <w:i w:val="0"/>
                <w:iCs w:val="0"/>
                <w:color w:val="auto"/>
              </w:rPr>
              <w:t xml:space="preserve">and audible form. </w:t>
            </w:r>
          </w:p>
          <w:p w14:paraId="65E5FE2A" w14:textId="77777777" w:rsidR="00A5394B" w:rsidRPr="00191109" w:rsidRDefault="00A5394B"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1B3B31A0" w14:textId="6C9C340B" w:rsidR="00A5394B" w:rsidRPr="00191109" w:rsidRDefault="00A5394B"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Suggested use case: mid–large corporate segment with distributed workstation Windows PCs on LAN.</w:t>
            </w:r>
          </w:p>
          <w:p w14:paraId="0D561668" w14:textId="77777777"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7C706DC2" w14:textId="2BAED12E" w:rsidR="00A5394B" w:rsidRPr="00191109" w:rsidRDefault="00A5394B"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6A6A6" w:themeColor="background1" w:themeShade="A6"/>
              </w:rPr>
            </w:pPr>
            <w:r w:rsidRPr="00191109">
              <w:rPr>
                <w:i w:val="0"/>
                <w:iCs w:val="0"/>
                <w:color w:val="auto"/>
              </w:rPr>
              <w:t xml:space="preserve">Example 1: ‘Caller’ app installed on manager PC. Manager initiates voice chat in broadcast: “All please come to main conference room for company meeting” </w:t>
            </w:r>
            <w:r w:rsidRPr="00191109">
              <w:rPr>
                <w:i w:val="0"/>
                <w:iCs w:val="0"/>
                <w:color w:val="A6A6A6" w:themeColor="background1" w:themeShade="A6"/>
              </w:rPr>
              <w:t xml:space="preserve">(He will possibly </w:t>
            </w:r>
            <w:r w:rsidR="00585EBC" w:rsidRPr="00191109">
              <w:rPr>
                <w:i w:val="0"/>
                <w:iCs w:val="0"/>
                <w:color w:val="A6A6A6" w:themeColor="background1" w:themeShade="A6"/>
              </w:rPr>
              <w:t xml:space="preserve">inform on workforce reduction, but will not mention it in public… </w:t>
            </w:r>
            <w:r w:rsidR="00585EBC" w:rsidRPr="00191109">
              <w:rPr>
                <mc:AlternateContent>
                  <mc:Choice Requires="w16se"/>
                  <mc:Fallback>
                    <w:rFonts w:ascii="Segoe UI Emoji" w:eastAsia="Segoe UI Emoji" w:hAnsi="Segoe UI Emoji" w:cs="Segoe UI Emoji"/>
                  </mc:Fallback>
                </mc:AlternateContent>
                <w:i w:val="0"/>
                <w:iCs w:val="0"/>
                <w:color w:val="A6A6A6" w:themeColor="background1" w:themeShade="A6"/>
              </w:rPr>
              <mc:AlternateContent>
                <mc:Choice Requires="w16se">
                  <w16se:symEx w16se:font="Segoe UI Emoji" w16se:char="1F60A"/>
                </mc:Choice>
                <mc:Fallback>
                  <w:t>😊</w:t>
                </mc:Fallback>
              </mc:AlternateContent>
            </w:r>
            <w:r w:rsidR="00585EBC" w:rsidRPr="00191109">
              <w:rPr>
                <w:i w:val="0"/>
                <w:iCs w:val="0"/>
                <w:color w:val="A6A6A6" w:themeColor="background1" w:themeShade="A6"/>
              </w:rPr>
              <w:t>)</w:t>
            </w:r>
          </w:p>
          <w:p w14:paraId="171FAB20" w14:textId="77777777"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2B4A8F4F" w14:textId="58BA69F1"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Example 2: ‘Caller’ app installed on manager PC. Manager initiates voice chat in multicast: “Team leads, please come to my room for scrum meeting”</w:t>
            </w:r>
          </w:p>
          <w:p w14:paraId="60AD82CB" w14:textId="77777777"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66FDB2C4" w14:textId="615ECE1E"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 xml:space="preserve">Example 3: ‘Caller’ app installed on company Admin (secretary) PC. Admin initiates voice chat in unicast: “Michael, your </w:t>
            </w:r>
            <w:r w:rsidR="00BA43E1">
              <w:rPr>
                <w:i w:val="0"/>
                <w:iCs w:val="0"/>
                <w:color w:val="auto"/>
              </w:rPr>
              <w:t xml:space="preserve">lunch has </w:t>
            </w:r>
            <w:r w:rsidRPr="00191109">
              <w:rPr>
                <w:i w:val="0"/>
                <w:iCs w:val="0"/>
                <w:color w:val="auto"/>
              </w:rPr>
              <w:t>arrive</w:t>
            </w:r>
            <w:r w:rsidR="00BA43E1">
              <w:rPr>
                <w:i w:val="0"/>
                <w:iCs w:val="0"/>
                <w:color w:val="auto"/>
              </w:rPr>
              <w:t>d</w:t>
            </w:r>
            <w:r w:rsidRPr="00191109">
              <w:rPr>
                <w:i w:val="0"/>
                <w:iCs w:val="0"/>
                <w:color w:val="auto"/>
              </w:rPr>
              <w:t xml:space="preserve"> – please take it from entrance counter…”</w:t>
            </w:r>
          </w:p>
          <w:p w14:paraId="3F9F3B39" w14:textId="77777777"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26565367" w14:textId="7E42A782"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r w:rsidRPr="00191109">
              <w:rPr>
                <w:i w:val="0"/>
                <w:iCs w:val="0"/>
                <w:color w:val="auto"/>
              </w:rPr>
              <w:t>All these tasks can be performed with single click on Caller PC with</w:t>
            </w:r>
            <w:r w:rsidR="00A93A3E">
              <w:rPr>
                <w:i w:val="0"/>
                <w:iCs w:val="0"/>
                <w:color w:val="auto"/>
              </w:rPr>
              <w:t xml:space="preserve"> no</w:t>
            </w:r>
            <w:r w:rsidRPr="00191109">
              <w:rPr>
                <w:i w:val="0"/>
                <w:iCs w:val="0"/>
                <w:color w:val="auto"/>
              </w:rPr>
              <w:t xml:space="preserve"> need in finding phone numbers, mail addresses, taking a look in phone book/WhatsApp/email app etc.</w:t>
            </w:r>
          </w:p>
          <w:p w14:paraId="2B58CF77" w14:textId="77777777"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7955680C" w14:textId="77777777" w:rsidR="00585EBC" w:rsidRPr="00191109" w:rsidRDefault="00585EBC"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Pr>
            </w:pPr>
          </w:p>
          <w:p w14:paraId="64C5CAE2" w14:textId="27121EDD" w:rsidR="00D246D0" w:rsidRPr="00191109" w:rsidRDefault="00D246D0" w:rsidP="00D826AA">
            <w:pPr>
              <w:pStyle w:val="TipText"/>
              <w:spacing w:after="0" w:line="240" w:lineRule="auto"/>
              <w:cnfStyle w:val="000000000000" w:firstRow="0" w:lastRow="0" w:firstColumn="0" w:lastColumn="0" w:oddVBand="0" w:evenVBand="0" w:oddHBand="0" w:evenHBand="0" w:firstRowFirstColumn="0" w:firstRowLastColumn="0" w:lastRowFirstColumn="0" w:lastRowLastColumn="0"/>
              <w:rPr>
                <w:i w:val="0"/>
                <w:iCs w:val="0"/>
                <w:color w:val="auto"/>
                <w:rtl/>
                <w:lang w:bidi="he-IL"/>
              </w:rPr>
            </w:pPr>
            <w:r w:rsidRPr="00191109">
              <w:rPr>
                <w:i w:val="0"/>
                <w:iCs w:val="0"/>
                <w:color w:val="auto"/>
                <w:lang w:bidi="he-IL"/>
              </w:rPr>
              <w:t>The project is exclusively performed by responsible developer (Michael Zhenin) with support by AI-college staff.</w:t>
            </w:r>
          </w:p>
          <w:p w14:paraId="22C01161" w14:textId="0700EBA4"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45072F5E" w14:textId="77777777" w:rsidR="003312ED" w:rsidRDefault="003312ED"/>
    <w:p w14:paraId="3FB0F1D4" w14:textId="77777777" w:rsidR="003312ED" w:rsidRDefault="00000000" w:rsidP="00DB22D0">
      <w:pPr>
        <w:pStyle w:val="Heading2"/>
        <w:ind w:left="357" w:hanging="357"/>
      </w:pPr>
      <w:sdt>
        <w:sdtPr>
          <w:id w:val="345529251"/>
          <w:placeholder>
            <w:docPart w:val="20443C3AA07D4871825C7F673A7D98B4"/>
          </w:placeholder>
          <w:showingPlcHdr/>
          <w15:appearance w15:val="hidden"/>
        </w:sdtPr>
        <w:sdtContent>
          <w:r w:rsidR="00D42A38" w:rsidRPr="00D42A38">
            <w:t>Project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3E3B341C"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23A3334" w14:textId="77777777" w:rsidR="005D4DC9" w:rsidRDefault="000B4CCC" w:rsidP="007664E8">
            <w:r>
              <w:rPr>
                <w:noProof/>
              </w:rPr>
              <w:drawing>
                <wp:inline distT="0" distB="0" distL="0" distR="0" wp14:anchorId="6B1F71A7" wp14:editId="3057F227">
                  <wp:extent cx="194503" cy="194503"/>
                  <wp:effectExtent l="0" t="0" r="0" b="0"/>
                  <wp:docPr id="1813168664" name="Graphic 2"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B461242" w14:textId="77777777" w:rsidR="00A3184A" w:rsidRPr="00A93A3E" w:rsidRDefault="00D246D0" w:rsidP="00B04A47">
            <w:pPr>
              <w:pStyle w:val="TipText"/>
              <w:cnfStyle w:val="000000000000" w:firstRow="0" w:lastRow="0" w:firstColumn="0" w:lastColumn="0" w:oddVBand="0" w:evenVBand="0" w:oddHBand="0" w:evenHBand="0" w:firstRowFirstColumn="0" w:firstRowLastColumn="0" w:lastRowFirstColumn="0" w:lastRowLastColumn="0"/>
              <w:rPr>
                <w:i w:val="0"/>
                <w:iCs w:val="0"/>
                <w:color w:val="auto"/>
              </w:rPr>
            </w:pPr>
            <w:r w:rsidRPr="00A93A3E">
              <w:rPr>
                <w:i w:val="0"/>
                <w:iCs w:val="0"/>
                <w:color w:val="auto"/>
              </w:rPr>
              <w:t>The project includes development and implementation of server-client</w:t>
            </w:r>
            <w:r w:rsidR="00B04A47" w:rsidRPr="00A93A3E">
              <w:rPr>
                <w:i w:val="0"/>
                <w:iCs w:val="0"/>
                <w:color w:val="auto"/>
              </w:rPr>
              <w:t xml:space="preserve"> communication, voice processing, NW discovery, UI and auxiliary application</w:t>
            </w:r>
            <w:r w:rsidRPr="00A93A3E">
              <w:rPr>
                <w:i w:val="0"/>
                <w:iCs w:val="0"/>
                <w:color w:val="auto"/>
              </w:rPr>
              <w:t xml:space="preserve"> modules</w:t>
            </w:r>
            <w:r w:rsidR="00B04A47" w:rsidRPr="00A93A3E">
              <w:rPr>
                <w:i w:val="0"/>
                <w:iCs w:val="0"/>
                <w:color w:val="auto"/>
              </w:rPr>
              <w:t xml:space="preserve"> for both ‘Caller’ and ‘Station’ applications. (Look specific module notes section to elaborate) The modules will be implemented in Python-3 language using standard Python libraries and </w:t>
            </w:r>
            <w:r w:rsidR="00A3184A" w:rsidRPr="00A93A3E">
              <w:rPr>
                <w:i w:val="0"/>
                <w:iCs w:val="0"/>
                <w:color w:val="auto"/>
              </w:rPr>
              <w:t>open-source</w:t>
            </w:r>
            <w:r w:rsidR="00B04A47" w:rsidRPr="00A93A3E">
              <w:rPr>
                <w:i w:val="0"/>
                <w:iCs w:val="0"/>
                <w:color w:val="auto"/>
              </w:rPr>
              <w:t xml:space="preserve"> </w:t>
            </w:r>
            <w:r w:rsidR="00A3184A" w:rsidRPr="00A93A3E">
              <w:rPr>
                <w:i w:val="0"/>
                <w:iCs w:val="0"/>
                <w:color w:val="auto"/>
              </w:rPr>
              <w:t xml:space="preserve">python </w:t>
            </w:r>
            <w:r w:rsidR="00B04A47" w:rsidRPr="00A93A3E">
              <w:rPr>
                <w:i w:val="0"/>
                <w:iCs w:val="0"/>
                <w:color w:val="auto"/>
              </w:rPr>
              <w:t>GPL</w:t>
            </w:r>
            <w:r w:rsidR="00A3184A" w:rsidRPr="00A93A3E">
              <w:rPr>
                <w:i w:val="0"/>
                <w:iCs w:val="0"/>
                <w:color w:val="auto"/>
              </w:rPr>
              <w:t xml:space="preserve"> code</w:t>
            </w:r>
            <w:r w:rsidR="00B04A47" w:rsidRPr="00A93A3E">
              <w:rPr>
                <w:i w:val="0"/>
                <w:iCs w:val="0"/>
                <w:color w:val="auto"/>
              </w:rPr>
              <w:t xml:space="preserve">. </w:t>
            </w:r>
          </w:p>
          <w:p w14:paraId="3BE32F95" w14:textId="2400A693" w:rsidR="00D246D0" w:rsidRPr="00A93A3E" w:rsidRDefault="00A3184A" w:rsidP="00B04A47">
            <w:pPr>
              <w:pStyle w:val="TipText"/>
              <w:cnfStyle w:val="000000000000" w:firstRow="0" w:lastRow="0" w:firstColumn="0" w:lastColumn="0" w:oddVBand="0" w:evenVBand="0" w:oddHBand="0" w:evenHBand="0" w:firstRowFirstColumn="0" w:firstRowLastColumn="0" w:lastRowFirstColumn="0" w:lastRowLastColumn="0"/>
              <w:rPr>
                <w:i w:val="0"/>
                <w:iCs w:val="0"/>
                <w:color w:val="auto"/>
              </w:rPr>
            </w:pPr>
            <w:r w:rsidRPr="00A93A3E">
              <w:rPr>
                <w:i w:val="0"/>
                <w:iCs w:val="0"/>
                <w:color w:val="auto"/>
              </w:rPr>
              <w:t>Project budget</w:t>
            </w:r>
            <w:r w:rsidR="00B04A47" w:rsidRPr="00A93A3E">
              <w:rPr>
                <w:i w:val="0"/>
                <w:iCs w:val="0"/>
                <w:color w:val="auto"/>
              </w:rPr>
              <w:t xml:space="preserve"> is 1 developer (full time). Time margins of the project is 3-4 ww. Specific timelines </w:t>
            </w:r>
            <w:r w:rsidRPr="00A93A3E">
              <w:rPr>
                <w:i w:val="0"/>
                <w:iCs w:val="0"/>
                <w:color w:val="auto"/>
              </w:rPr>
              <w:t>–</w:t>
            </w:r>
            <w:r w:rsidR="00B04A47" w:rsidRPr="00A93A3E">
              <w:rPr>
                <w:i w:val="0"/>
                <w:iCs w:val="0"/>
                <w:color w:val="auto"/>
              </w:rPr>
              <w:t xml:space="preserve"> TBD</w:t>
            </w:r>
          </w:p>
          <w:p w14:paraId="0BB39710" w14:textId="64EADD37" w:rsidR="00A3184A" w:rsidRPr="00A93A3E" w:rsidRDefault="00A3184A" w:rsidP="00B04A47">
            <w:pPr>
              <w:pStyle w:val="TipText"/>
              <w:cnfStyle w:val="000000000000" w:firstRow="0" w:lastRow="0" w:firstColumn="0" w:lastColumn="0" w:oddVBand="0" w:evenVBand="0" w:oddHBand="0" w:evenHBand="0" w:firstRowFirstColumn="0" w:firstRowLastColumn="0" w:lastRowFirstColumn="0" w:lastRowLastColumn="0"/>
              <w:rPr>
                <w:i w:val="0"/>
                <w:iCs w:val="0"/>
                <w:color w:val="auto"/>
              </w:rPr>
            </w:pPr>
            <w:r w:rsidRPr="00A93A3E">
              <w:rPr>
                <w:i w:val="0"/>
                <w:iCs w:val="0"/>
                <w:color w:val="auto"/>
              </w:rPr>
              <w:t>The project will include development cycle and developer unit tests. Formal QA test cycle is not a part of this scope.</w:t>
            </w:r>
          </w:p>
          <w:p w14:paraId="7BF3808F" w14:textId="7F75572E" w:rsidR="00A3184A" w:rsidRPr="00A93A3E" w:rsidRDefault="00A3184A" w:rsidP="00B04A47">
            <w:pPr>
              <w:pStyle w:val="TipText"/>
              <w:cnfStyle w:val="000000000000" w:firstRow="0" w:lastRow="0" w:firstColumn="0" w:lastColumn="0" w:oddVBand="0" w:evenVBand="0" w:oddHBand="0" w:evenHBand="0" w:firstRowFirstColumn="0" w:firstRowLastColumn="0" w:lastRowFirstColumn="0" w:lastRowLastColumn="0"/>
              <w:rPr>
                <w:i w:val="0"/>
                <w:iCs w:val="0"/>
                <w:color w:val="auto"/>
              </w:rPr>
            </w:pPr>
            <w:r w:rsidRPr="00A93A3E">
              <w:rPr>
                <w:i w:val="0"/>
                <w:iCs w:val="0"/>
                <w:color w:val="auto"/>
              </w:rPr>
              <w:t>The project will include the basic logging modules to simplify development and further debug.</w:t>
            </w:r>
          </w:p>
          <w:p w14:paraId="1B95FE83" w14:textId="6E11C976" w:rsidR="00A3184A" w:rsidRPr="00A93A3E" w:rsidRDefault="00A3184A" w:rsidP="00B04A47">
            <w:pPr>
              <w:pStyle w:val="TipText"/>
              <w:cnfStyle w:val="000000000000" w:firstRow="0" w:lastRow="0" w:firstColumn="0" w:lastColumn="0" w:oddVBand="0" w:evenVBand="0" w:oddHBand="0" w:evenHBand="0" w:firstRowFirstColumn="0" w:firstRowLastColumn="0" w:lastRowFirstColumn="0" w:lastRowLastColumn="0"/>
              <w:rPr>
                <w:i w:val="0"/>
                <w:iCs w:val="0"/>
                <w:color w:val="auto"/>
              </w:rPr>
            </w:pPr>
            <w:r w:rsidRPr="00A93A3E">
              <w:rPr>
                <w:i w:val="0"/>
                <w:iCs w:val="0"/>
                <w:color w:val="auto"/>
              </w:rPr>
              <w:t xml:space="preserve">The project </w:t>
            </w:r>
            <w:r w:rsidRPr="003F2DC0">
              <w:rPr>
                <w:b/>
                <w:bCs/>
                <w:i w:val="0"/>
                <w:iCs w:val="0"/>
                <w:color w:val="071DF2" w:themeColor="accent4" w:themeShade="BF"/>
                <w:u w:val="single"/>
              </w:rPr>
              <w:t>will include</w:t>
            </w:r>
            <w:r w:rsidRPr="003F2DC0">
              <w:rPr>
                <w:i w:val="0"/>
                <w:iCs w:val="0"/>
                <w:color w:val="071DF2" w:themeColor="accent4" w:themeShade="BF"/>
              </w:rPr>
              <w:t xml:space="preserve"> </w:t>
            </w:r>
            <w:r w:rsidRPr="00A93A3E">
              <w:rPr>
                <w:i w:val="0"/>
                <w:iCs w:val="0"/>
                <w:color w:val="auto"/>
              </w:rPr>
              <w:t xml:space="preserve">UI/UX research and will implement basic UI </w:t>
            </w:r>
            <w:r w:rsidR="003F2DC0">
              <w:rPr>
                <w:i w:val="0"/>
                <w:iCs w:val="0"/>
                <w:color w:val="auto"/>
              </w:rPr>
              <w:t>applications</w:t>
            </w:r>
            <w:r w:rsidRPr="00A93A3E">
              <w:rPr>
                <w:i w:val="0"/>
                <w:iCs w:val="0"/>
                <w:color w:val="auto"/>
              </w:rPr>
              <w:t>.</w:t>
            </w:r>
          </w:p>
          <w:p w14:paraId="52C070CD" w14:textId="08B9B63B" w:rsidR="00A3184A" w:rsidRPr="00A93A3E" w:rsidRDefault="00A3184A" w:rsidP="00B04A47">
            <w:pPr>
              <w:pStyle w:val="TipText"/>
              <w:cnfStyle w:val="000000000000" w:firstRow="0" w:lastRow="0" w:firstColumn="0" w:lastColumn="0" w:oddVBand="0" w:evenVBand="0" w:oddHBand="0" w:evenHBand="0" w:firstRowFirstColumn="0" w:firstRowLastColumn="0" w:lastRowFirstColumn="0" w:lastRowLastColumn="0"/>
              <w:rPr>
                <w:i w:val="0"/>
                <w:iCs w:val="0"/>
                <w:color w:val="auto"/>
              </w:rPr>
            </w:pPr>
            <w:r w:rsidRPr="00A93A3E">
              <w:rPr>
                <w:i w:val="0"/>
                <w:iCs w:val="0"/>
                <w:color w:val="auto"/>
              </w:rPr>
              <w:t xml:space="preserve">The project </w:t>
            </w:r>
            <w:r w:rsidRPr="003F2DC0">
              <w:rPr>
                <w:b/>
                <w:bCs/>
                <w:i w:val="0"/>
                <w:iCs w:val="0"/>
                <w:color w:val="071DF2" w:themeColor="accent4" w:themeShade="BF"/>
                <w:u w:val="single"/>
              </w:rPr>
              <w:t>will include</w:t>
            </w:r>
            <w:r w:rsidRPr="003F2DC0">
              <w:rPr>
                <w:i w:val="0"/>
                <w:iCs w:val="0"/>
                <w:color w:val="071DF2" w:themeColor="accent4" w:themeShade="BF"/>
              </w:rPr>
              <w:t xml:space="preserve"> </w:t>
            </w:r>
            <w:r w:rsidRPr="00A93A3E">
              <w:rPr>
                <w:i w:val="0"/>
                <w:iCs w:val="0"/>
                <w:color w:val="auto"/>
              </w:rPr>
              <w:t>applications code/memory performance optimizations (threads etc.) and will implement a working PoC of application.</w:t>
            </w:r>
          </w:p>
          <w:p w14:paraId="0DCAF58F" w14:textId="144B0CFB" w:rsidR="00D826AA" w:rsidRDefault="00303C7C" w:rsidP="00B330AB">
            <w:pPr>
              <w:pStyle w:val="TipText"/>
              <w:cnfStyle w:val="000000000000" w:firstRow="0" w:lastRow="0" w:firstColumn="0" w:lastColumn="0" w:oddVBand="0" w:evenVBand="0" w:oddHBand="0" w:evenHBand="0" w:firstRowFirstColumn="0" w:firstRowLastColumn="0" w:lastRowFirstColumn="0" w:lastRowLastColumn="0"/>
            </w:pPr>
            <w:r w:rsidRPr="00A93A3E">
              <w:rPr>
                <w:i w:val="0"/>
                <w:iCs w:val="0"/>
                <w:color w:val="auto"/>
              </w:rPr>
              <w:t xml:space="preserve">The project </w:t>
            </w:r>
            <w:r w:rsidRPr="001D60A5">
              <w:rPr>
                <w:i w:val="0"/>
                <w:iCs w:val="0"/>
                <w:color w:val="FF0000"/>
                <w:u w:val="single"/>
              </w:rPr>
              <w:t xml:space="preserve">will include </w:t>
            </w:r>
            <w:r w:rsidR="001D60A5" w:rsidRPr="001D60A5">
              <w:rPr>
                <w:i w:val="0"/>
                <w:iCs w:val="0"/>
                <w:color w:val="FF0000"/>
                <w:u w:val="single"/>
              </w:rPr>
              <w:t>partial</w:t>
            </w:r>
            <w:r w:rsidR="001D60A5" w:rsidRPr="001D60A5">
              <w:rPr>
                <w:i w:val="0"/>
                <w:iCs w:val="0"/>
                <w:color w:val="FF0000"/>
              </w:rPr>
              <w:t xml:space="preserve"> </w:t>
            </w:r>
            <w:r w:rsidRPr="00A93A3E">
              <w:rPr>
                <w:i w:val="0"/>
                <w:iCs w:val="0"/>
                <w:color w:val="auto"/>
              </w:rPr>
              <w:t>applications error handling and recovery procedures and will implement a basic PoC</w:t>
            </w:r>
            <w:r w:rsidRPr="00A93A3E">
              <w:rPr>
                <w:color w:val="auto"/>
              </w:rPr>
              <w:t xml:space="preserve"> </w:t>
            </w:r>
          </w:p>
        </w:tc>
      </w:tr>
    </w:tbl>
    <w:p w14:paraId="575C23F3" w14:textId="77777777" w:rsidR="003312ED" w:rsidRDefault="00000000">
      <w:pPr>
        <w:pStyle w:val="Heading2"/>
      </w:pPr>
      <w:sdt>
        <w:sdtPr>
          <w:id w:val="673848302"/>
          <w:placeholder>
            <w:docPart w:val="0A2B04B316C544A5AB5BAAD163808363"/>
          </w:placeholder>
          <w:showingPlcHdr/>
          <w15:appearance w15:val="hidden"/>
        </w:sdtPr>
        <w:sdtContent>
          <w:r w:rsidR="00D42A38" w:rsidRPr="00D42A38">
            <w:t>High-level requirements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DC8BB4A"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4DBFC05" w14:textId="77777777" w:rsidR="005D4DC9" w:rsidRDefault="000B4CCC" w:rsidP="007664E8">
            <w:r>
              <w:rPr>
                <w:noProof/>
              </w:rPr>
              <w:drawing>
                <wp:inline distT="0" distB="0" distL="0" distR="0" wp14:anchorId="38F19DF5" wp14:editId="2845870A">
                  <wp:extent cx="194503" cy="194503"/>
                  <wp:effectExtent l="0" t="0" r="0" b="0"/>
                  <wp:docPr id="1470607177" name="Graphic 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06600C69" w14:textId="5012F744" w:rsidR="005D4DC9" w:rsidRDefault="00303C7C" w:rsidP="008D5E06">
            <w:pPr>
              <w:pStyle w:val="TipText"/>
              <w:cnfStyle w:val="000000000000" w:firstRow="0" w:lastRow="0" w:firstColumn="0" w:lastColumn="0" w:oddVBand="0" w:evenVBand="0" w:oddHBand="0" w:evenHBand="0" w:firstRowFirstColumn="0" w:firstRowLastColumn="0" w:lastRowFirstColumn="0" w:lastRowLastColumn="0"/>
            </w:pPr>
            <w:r w:rsidRPr="001C701C">
              <w:rPr>
                <w:color w:val="auto"/>
              </w:rPr>
              <w:t>The new system (sides listed in brackets [‘‘] below) must include (but not limited to) following:</w:t>
            </w:r>
          </w:p>
        </w:tc>
      </w:tr>
    </w:tbl>
    <w:p w14:paraId="60E73EF9" w14:textId="6F6CA047" w:rsidR="005F1938" w:rsidRPr="00916BC8" w:rsidRDefault="005F1938" w:rsidP="008D5E06">
      <w:pPr>
        <w:pStyle w:val="ListBullet"/>
        <w:rPr>
          <w:sz w:val="16"/>
          <w:szCs w:val="16"/>
        </w:rPr>
      </w:pPr>
      <w:r w:rsidRPr="00916BC8">
        <w:rPr>
          <w:sz w:val="16"/>
          <w:szCs w:val="16"/>
        </w:rPr>
        <w:t>Ability</w:t>
      </w:r>
      <w:r w:rsidR="00B32B28" w:rsidRPr="00916BC8">
        <w:rPr>
          <w:sz w:val="16"/>
          <w:szCs w:val="16"/>
        </w:rPr>
        <w:t xml:space="preserve"> </w:t>
      </w:r>
      <w:r w:rsidRPr="00916BC8">
        <w:rPr>
          <w:sz w:val="16"/>
          <w:szCs w:val="16"/>
        </w:rPr>
        <w:t xml:space="preserve">to record, distribute on LAN </w:t>
      </w:r>
      <w:r w:rsidR="00B32B28" w:rsidRPr="00916BC8">
        <w:rPr>
          <w:color w:val="071DF2" w:themeColor="accent4" w:themeShade="BF"/>
          <w:sz w:val="16"/>
          <w:szCs w:val="16"/>
        </w:rPr>
        <w:t xml:space="preserve">[‘Caller’] </w:t>
      </w:r>
      <w:r w:rsidRPr="00916BC8">
        <w:rPr>
          <w:sz w:val="16"/>
          <w:szCs w:val="16"/>
        </w:rPr>
        <w:t xml:space="preserve">and playback of short voice (optional text) messages </w:t>
      </w:r>
      <w:r w:rsidRPr="00916BC8">
        <w:rPr>
          <w:color w:val="071DF2" w:themeColor="accent4" w:themeShade="BF"/>
          <w:sz w:val="16"/>
          <w:szCs w:val="16"/>
        </w:rPr>
        <w:t>[‘Station’]</w:t>
      </w:r>
    </w:p>
    <w:p w14:paraId="7FCBDEE2" w14:textId="62453019" w:rsidR="005F1938" w:rsidRPr="00916BC8" w:rsidRDefault="005F1938" w:rsidP="008D5E06">
      <w:pPr>
        <w:pStyle w:val="ListBullet"/>
        <w:rPr>
          <w:sz w:val="16"/>
          <w:szCs w:val="16"/>
        </w:rPr>
      </w:pPr>
      <w:r w:rsidRPr="00916BC8">
        <w:rPr>
          <w:sz w:val="16"/>
          <w:szCs w:val="16"/>
        </w:rPr>
        <w:t>Ability</w:t>
      </w:r>
      <w:r w:rsidR="00B32B28" w:rsidRPr="00916BC8">
        <w:rPr>
          <w:sz w:val="16"/>
          <w:szCs w:val="16"/>
        </w:rPr>
        <w:t xml:space="preserve"> </w:t>
      </w:r>
      <w:r w:rsidR="00A63F9F">
        <w:rPr>
          <w:sz w:val="16"/>
          <w:szCs w:val="16"/>
        </w:rPr>
        <w:t xml:space="preserve">of </w:t>
      </w:r>
      <w:r w:rsidR="00A63F9F" w:rsidRPr="00916BC8">
        <w:rPr>
          <w:color w:val="071DF2" w:themeColor="accent4" w:themeShade="BF"/>
          <w:sz w:val="16"/>
          <w:szCs w:val="16"/>
        </w:rPr>
        <w:t>[‘Caller’]</w:t>
      </w:r>
      <w:r w:rsidR="00A63F9F">
        <w:rPr>
          <w:color w:val="071DF2" w:themeColor="accent4" w:themeShade="BF"/>
          <w:sz w:val="16"/>
          <w:szCs w:val="16"/>
        </w:rPr>
        <w:t xml:space="preserve"> </w:t>
      </w:r>
      <w:r w:rsidRPr="00916BC8">
        <w:rPr>
          <w:sz w:val="16"/>
          <w:szCs w:val="16"/>
        </w:rPr>
        <w:t>perform</w:t>
      </w:r>
      <w:r w:rsidR="00303C7C" w:rsidRPr="00916BC8">
        <w:rPr>
          <w:sz w:val="16"/>
          <w:szCs w:val="16"/>
        </w:rPr>
        <w:t>ing</w:t>
      </w:r>
      <w:r w:rsidRPr="00916BC8">
        <w:rPr>
          <w:sz w:val="16"/>
          <w:szCs w:val="16"/>
        </w:rPr>
        <w:t xml:space="preserve"> periodic NW discovery and updating list of connected </w:t>
      </w:r>
      <w:r w:rsidR="00A63F9F" w:rsidRPr="00916BC8">
        <w:rPr>
          <w:color w:val="071DF2" w:themeColor="accent4" w:themeShade="BF"/>
          <w:sz w:val="16"/>
          <w:szCs w:val="16"/>
        </w:rPr>
        <w:t>[‘Station</w:t>
      </w:r>
      <w:r w:rsidR="00A63F9F">
        <w:rPr>
          <w:color w:val="071DF2" w:themeColor="accent4" w:themeShade="BF"/>
          <w:sz w:val="16"/>
          <w:szCs w:val="16"/>
        </w:rPr>
        <w:t>s</w:t>
      </w:r>
      <w:r w:rsidR="00A63F9F" w:rsidRPr="00916BC8">
        <w:rPr>
          <w:color w:val="071DF2" w:themeColor="accent4" w:themeShade="BF"/>
          <w:sz w:val="16"/>
          <w:szCs w:val="16"/>
        </w:rPr>
        <w:t>’]</w:t>
      </w:r>
    </w:p>
    <w:p w14:paraId="5BD6E50E" w14:textId="076DB830" w:rsidR="005F1938" w:rsidRPr="00916BC8" w:rsidRDefault="005F1938" w:rsidP="008D5E06">
      <w:pPr>
        <w:pStyle w:val="ListBullet"/>
        <w:rPr>
          <w:sz w:val="16"/>
          <w:szCs w:val="16"/>
        </w:rPr>
      </w:pPr>
      <w:r w:rsidRPr="00916BC8">
        <w:rPr>
          <w:sz w:val="16"/>
          <w:szCs w:val="16"/>
        </w:rPr>
        <w:t xml:space="preserve">Ability </w:t>
      </w:r>
      <w:r w:rsidR="00B32B28" w:rsidRPr="00916BC8">
        <w:rPr>
          <w:sz w:val="16"/>
          <w:szCs w:val="16"/>
        </w:rPr>
        <w:t xml:space="preserve">of </w:t>
      </w:r>
      <w:r w:rsidR="00303C7C" w:rsidRPr="00916BC8">
        <w:rPr>
          <w:color w:val="071DF2" w:themeColor="accent4" w:themeShade="BF"/>
          <w:sz w:val="16"/>
          <w:szCs w:val="16"/>
        </w:rPr>
        <w:t>[‘Caller’]</w:t>
      </w:r>
      <w:r w:rsidR="00303C7C" w:rsidRPr="00916BC8">
        <w:rPr>
          <w:sz w:val="16"/>
          <w:szCs w:val="16"/>
        </w:rPr>
        <w:t xml:space="preserve"> </w:t>
      </w:r>
      <w:r w:rsidRPr="00916BC8">
        <w:rPr>
          <w:sz w:val="16"/>
          <w:szCs w:val="16"/>
        </w:rPr>
        <w:t>to address</w:t>
      </w:r>
      <w:r w:rsidR="00303C7C" w:rsidRPr="00916BC8">
        <w:rPr>
          <w:sz w:val="16"/>
          <w:szCs w:val="16"/>
        </w:rPr>
        <w:t xml:space="preserve"> specific </w:t>
      </w:r>
      <w:r w:rsidR="00303C7C" w:rsidRPr="00916BC8">
        <w:rPr>
          <w:color w:val="071DF2" w:themeColor="accent4" w:themeShade="BF"/>
          <w:sz w:val="16"/>
          <w:szCs w:val="16"/>
        </w:rPr>
        <w:t>[‘Station’]</w:t>
      </w:r>
      <w:r w:rsidR="00B32B28" w:rsidRPr="00916BC8">
        <w:rPr>
          <w:sz w:val="16"/>
          <w:szCs w:val="16"/>
        </w:rPr>
        <w:t>, group of</w:t>
      </w:r>
      <w:r w:rsidR="00B32B28" w:rsidRPr="00916BC8">
        <w:rPr>
          <w:color w:val="071DF2" w:themeColor="accent4" w:themeShade="BF"/>
          <w:sz w:val="16"/>
          <w:szCs w:val="16"/>
        </w:rPr>
        <w:t xml:space="preserve"> [‘Stations’]</w:t>
      </w:r>
    </w:p>
    <w:p w14:paraId="535069B1" w14:textId="3B180595" w:rsidR="008D38F1" w:rsidRPr="00916BC8" w:rsidRDefault="008D38F1" w:rsidP="008D5E06">
      <w:pPr>
        <w:pStyle w:val="ListBullet"/>
        <w:rPr>
          <w:sz w:val="16"/>
          <w:szCs w:val="16"/>
        </w:rPr>
      </w:pPr>
      <w:r w:rsidRPr="00916BC8">
        <w:rPr>
          <w:sz w:val="16"/>
          <w:szCs w:val="16"/>
        </w:rPr>
        <w:t xml:space="preserve">Ability to maintain basic event log on both the sides </w:t>
      </w:r>
      <w:r w:rsidRPr="00916BC8">
        <w:rPr>
          <w:color w:val="071DF2" w:themeColor="accent4" w:themeShade="BF"/>
          <w:sz w:val="16"/>
          <w:szCs w:val="16"/>
        </w:rPr>
        <w:t>[‘Caller’]</w:t>
      </w:r>
      <w:r w:rsidRPr="00916BC8">
        <w:rPr>
          <w:sz w:val="16"/>
          <w:szCs w:val="16"/>
        </w:rPr>
        <w:t xml:space="preserve">, </w:t>
      </w:r>
      <w:r w:rsidRPr="00916BC8">
        <w:rPr>
          <w:color w:val="071DF2" w:themeColor="accent4" w:themeShade="BF"/>
          <w:sz w:val="16"/>
          <w:szCs w:val="16"/>
        </w:rPr>
        <w:t>[‘Station’]</w:t>
      </w:r>
      <w:r w:rsidRPr="00916BC8">
        <w:rPr>
          <w:sz w:val="16"/>
          <w:szCs w:val="16"/>
        </w:rPr>
        <w:t xml:space="preserve"> for debug purposes</w:t>
      </w:r>
    </w:p>
    <w:p w14:paraId="082CB50F" w14:textId="591BAD86" w:rsidR="00B32B28" w:rsidRPr="00916BC8" w:rsidRDefault="00B32B28" w:rsidP="008D5E06">
      <w:pPr>
        <w:pStyle w:val="ListBullet"/>
        <w:rPr>
          <w:sz w:val="16"/>
          <w:szCs w:val="16"/>
        </w:rPr>
      </w:pPr>
      <w:r w:rsidRPr="00916BC8">
        <w:rPr>
          <w:sz w:val="16"/>
          <w:szCs w:val="16"/>
        </w:rPr>
        <w:t xml:space="preserve">Ability of </w:t>
      </w:r>
      <w:r w:rsidRPr="00916BC8">
        <w:rPr>
          <w:color w:val="071DF2" w:themeColor="accent4" w:themeShade="BF"/>
          <w:sz w:val="16"/>
          <w:szCs w:val="16"/>
        </w:rPr>
        <w:t xml:space="preserve">[‘Station’] </w:t>
      </w:r>
      <w:r w:rsidRPr="00916BC8">
        <w:rPr>
          <w:sz w:val="16"/>
          <w:szCs w:val="16"/>
        </w:rPr>
        <w:t>to inform</w:t>
      </w:r>
      <w:r w:rsidRPr="00916BC8">
        <w:rPr>
          <w:color w:val="071DF2" w:themeColor="accent4" w:themeShade="BF"/>
          <w:sz w:val="16"/>
          <w:szCs w:val="16"/>
        </w:rPr>
        <w:t xml:space="preserve"> [‘Caller’] </w:t>
      </w:r>
      <w:r w:rsidRPr="00916BC8">
        <w:rPr>
          <w:sz w:val="16"/>
          <w:szCs w:val="16"/>
        </w:rPr>
        <w:t>on successful message reception</w:t>
      </w:r>
    </w:p>
    <w:p w14:paraId="4BEAFA21" w14:textId="69DCCB71" w:rsidR="00B32B28" w:rsidRPr="00916BC8" w:rsidRDefault="00B32B28" w:rsidP="008D5E06">
      <w:pPr>
        <w:pStyle w:val="ListBullet"/>
        <w:rPr>
          <w:sz w:val="16"/>
          <w:szCs w:val="16"/>
        </w:rPr>
      </w:pPr>
      <w:r w:rsidRPr="00916BC8">
        <w:rPr>
          <w:sz w:val="16"/>
          <w:szCs w:val="16"/>
        </w:rPr>
        <w:t xml:space="preserve">Ability of </w:t>
      </w:r>
      <w:r w:rsidRPr="00916BC8">
        <w:rPr>
          <w:color w:val="071DF2" w:themeColor="accent4" w:themeShade="BF"/>
          <w:sz w:val="16"/>
          <w:szCs w:val="16"/>
        </w:rPr>
        <w:t>[‘</w:t>
      </w:r>
      <w:r w:rsidR="003F2DC0">
        <w:rPr>
          <w:color w:val="071DF2" w:themeColor="accent4" w:themeShade="BF"/>
          <w:sz w:val="16"/>
          <w:szCs w:val="16"/>
        </w:rPr>
        <w:t>Caller</w:t>
      </w:r>
      <w:r w:rsidRPr="00916BC8">
        <w:rPr>
          <w:color w:val="071DF2" w:themeColor="accent4" w:themeShade="BF"/>
          <w:sz w:val="16"/>
          <w:szCs w:val="16"/>
        </w:rPr>
        <w:t xml:space="preserve">’] </w:t>
      </w:r>
      <w:r w:rsidRPr="00916BC8">
        <w:rPr>
          <w:sz w:val="16"/>
          <w:szCs w:val="16"/>
        </w:rPr>
        <w:t xml:space="preserve">to maintain the local storage of </w:t>
      </w:r>
      <w:r w:rsidR="003F2DC0">
        <w:rPr>
          <w:sz w:val="16"/>
          <w:szCs w:val="16"/>
        </w:rPr>
        <w:t>sent</w:t>
      </w:r>
      <w:r w:rsidRPr="00916BC8">
        <w:rPr>
          <w:sz w:val="16"/>
          <w:szCs w:val="16"/>
        </w:rPr>
        <w:t xml:space="preserve"> messages</w:t>
      </w:r>
    </w:p>
    <w:p w14:paraId="53C64199" w14:textId="45074742" w:rsidR="003312ED" w:rsidRPr="00916BC8" w:rsidRDefault="008D38F1">
      <w:pPr>
        <w:pStyle w:val="ListBullet"/>
        <w:rPr>
          <w:sz w:val="16"/>
          <w:szCs w:val="16"/>
        </w:rPr>
      </w:pPr>
      <w:r w:rsidRPr="00916BC8">
        <w:rPr>
          <w:color w:val="FF0000"/>
          <w:sz w:val="16"/>
          <w:szCs w:val="16"/>
        </w:rPr>
        <w:t>TBD</w:t>
      </w:r>
      <w:r w:rsidR="004E0E4E" w:rsidRPr="00916BC8">
        <w:rPr>
          <w:sz w:val="16"/>
          <w:szCs w:val="16"/>
        </w:rPr>
        <w:t xml:space="preserve"> </w:t>
      </w:r>
    </w:p>
    <w:p w14:paraId="77CF7919" w14:textId="77777777" w:rsidR="003312ED" w:rsidRDefault="00000000">
      <w:pPr>
        <w:pStyle w:val="Heading2"/>
      </w:pPr>
      <w:sdt>
        <w:sdtPr>
          <w:alias w:val="Deliverables:"/>
          <w:tag w:val="Deliverables:"/>
          <w:id w:val="1659027517"/>
          <w:placeholder>
            <w:docPart w:val="FFC4CA6FF51A441F9856BD0E294AF89D"/>
          </w:placeholder>
          <w:temporary/>
          <w:showingPlcHdr/>
          <w15:appearance w15:val="hidden"/>
        </w:sdtPr>
        <w:sdtContent>
          <w:r w:rsidR="001A728E">
            <w:t>Deliverables</w:t>
          </w:r>
        </w:sdtContent>
      </w:sdt>
    </w:p>
    <w:tbl>
      <w:tblPr>
        <w:tblStyle w:val="TipTable"/>
        <w:tblW w:w="5000" w:type="pct"/>
        <w:tblLook w:val="04A0" w:firstRow="1" w:lastRow="0" w:firstColumn="1" w:lastColumn="0" w:noHBand="0" w:noVBand="1"/>
        <w:tblDescription w:val="Layout table"/>
      </w:tblPr>
      <w:tblGrid>
        <w:gridCol w:w="577"/>
        <w:gridCol w:w="8783"/>
      </w:tblGrid>
      <w:tr w:rsidR="005D4DC9" w14:paraId="16FEC97E"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D65B136" w14:textId="77777777" w:rsidR="005D4DC9" w:rsidRDefault="000B4CCC" w:rsidP="007664E8">
            <w:r>
              <w:rPr>
                <w:noProof/>
              </w:rPr>
              <w:drawing>
                <wp:inline distT="0" distB="0" distL="0" distR="0" wp14:anchorId="0E5A459B" wp14:editId="382CFCE9">
                  <wp:extent cx="194503" cy="194503"/>
                  <wp:effectExtent l="0" t="0" r="0" b="0"/>
                  <wp:docPr id="1819605739" name="Graphic 4"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7F57135" w14:textId="0E7EE046" w:rsidR="00CD3CD4" w:rsidRPr="00916BC8" w:rsidRDefault="00CD3CD4" w:rsidP="00CD3CD4">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color w:val="000000" w:themeColor="text1"/>
                <w:szCs w:val="16"/>
              </w:rPr>
            </w:pPr>
            <w:r w:rsidRPr="00916BC8">
              <w:rPr>
                <w:i w:val="0"/>
                <w:iCs w:val="0"/>
                <w:color w:val="000000" w:themeColor="text1"/>
                <w:szCs w:val="16"/>
              </w:rPr>
              <w:t>Application code in repository (GitHub)</w:t>
            </w:r>
          </w:p>
          <w:p w14:paraId="5DC2ACD6" w14:textId="78B49AD9" w:rsidR="00CD3CD4" w:rsidRPr="00916BC8" w:rsidRDefault="00C73948" w:rsidP="00CD3CD4">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color w:val="000000" w:themeColor="text1"/>
                <w:szCs w:val="16"/>
              </w:rPr>
            </w:pPr>
            <w:r>
              <w:rPr>
                <w:i w:val="0"/>
                <w:iCs w:val="0"/>
                <w:color w:val="000000" w:themeColor="text1"/>
                <w:szCs w:val="16"/>
              </w:rPr>
              <w:t>R</w:t>
            </w:r>
            <w:r w:rsidR="00CD3CD4" w:rsidRPr="00916BC8">
              <w:rPr>
                <w:i w:val="0"/>
                <w:iCs w:val="0"/>
                <w:color w:val="000000" w:themeColor="text1"/>
                <w:szCs w:val="16"/>
              </w:rPr>
              <w:t xml:space="preserve">elease </w:t>
            </w:r>
            <w:r>
              <w:rPr>
                <w:i w:val="0"/>
                <w:iCs w:val="0"/>
                <w:color w:val="000000" w:themeColor="text1"/>
                <w:szCs w:val="16"/>
              </w:rPr>
              <w:t>N</w:t>
            </w:r>
            <w:r w:rsidR="00CD3CD4" w:rsidRPr="00916BC8">
              <w:rPr>
                <w:i w:val="0"/>
                <w:iCs w:val="0"/>
                <w:color w:val="000000" w:themeColor="text1"/>
                <w:szCs w:val="16"/>
              </w:rPr>
              <w:t>otes</w:t>
            </w:r>
          </w:p>
          <w:p w14:paraId="74FB9FC4" w14:textId="1A51A8D6" w:rsidR="00CD3CD4" w:rsidRPr="00916BC8" w:rsidRDefault="00CD3CD4" w:rsidP="00CD3CD4">
            <w:pPr>
              <w:pStyle w:val="TipText"/>
              <w:numPr>
                <w:ilvl w:val="0"/>
                <w:numId w:val="16"/>
              </w:numPr>
              <w:cnfStyle w:val="000000000000" w:firstRow="0" w:lastRow="0" w:firstColumn="0" w:lastColumn="0" w:oddVBand="0" w:evenVBand="0" w:oddHBand="0" w:evenHBand="0" w:firstRowFirstColumn="0" w:firstRowLastColumn="0" w:lastRowFirstColumn="0" w:lastRowLastColumn="0"/>
              <w:rPr>
                <w:i w:val="0"/>
                <w:iCs w:val="0"/>
                <w:color w:val="000000" w:themeColor="text1"/>
                <w:szCs w:val="16"/>
              </w:rPr>
            </w:pPr>
            <w:r w:rsidRPr="00916BC8">
              <w:rPr>
                <w:i w:val="0"/>
                <w:iCs w:val="0"/>
                <w:color w:val="000000" w:themeColor="text1"/>
                <w:szCs w:val="16"/>
              </w:rPr>
              <w:t>Application executables</w:t>
            </w:r>
            <w:r w:rsidR="003F2DC0">
              <w:rPr>
                <w:i w:val="0"/>
                <w:iCs w:val="0"/>
                <w:color w:val="000000" w:themeColor="text1"/>
                <w:szCs w:val="16"/>
              </w:rPr>
              <w:t xml:space="preserve"> (compiled Windows .exe files)</w:t>
            </w:r>
          </w:p>
          <w:p w14:paraId="714C4BA4" w14:textId="16198E1B" w:rsidR="005D4DC9" w:rsidRDefault="00CD3CD4" w:rsidP="00CD3CD4">
            <w:pPr>
              <w:pStyle w:val="TipText"/>
              <w:numPr>
                <w:ilvl w:val="0"/>
                <w:numId w:val="16"/>
              </w:numPr>
              <w:cnfStyle w:val="000000000000" w:firstRow="0" w:lastRow="0" w:firstColumn="0" w:lastColumn="0" w:oddVBand="0" w:evenVBand="0" w:oddHBand="0" w:evenHBand="0" w:firstRowFirstColumn="0" w:firstRowLastColumn="0" w:lastRowFirstColumn="0" w:lastRowLastColumn="0"/>
            </w:pPr>
            <w:r w:rsidRPr="00916BC8">
              <w:rPr>
                <w:i w:val="0"/>
                <w:iCs w:val="0"/>
                <w:color w:val="000000" w:themeColor="text1"/>
                <w:szCs w:val="16"/>
              </w:rPr>
              <w:t>Setup tools</w:t>
            </w:r>
            <w:r w:rsidR="003F2DC0">
              <w:rPr>
                <w:i w:val="0"/>
                <w:iCs w:val="0"/>
                <w:color w:val="000000" w:themeColor="text1"/>
                <w:szCs w:val="16"/>
              </w:rPr>
              <w:t xml:space="preserve"> (InstallShield etc.)</w:t>
            </w:r>
          </w:p>
        </w:tc>
      </w:tr>
    </w:tbl>
    <w:p w14:paraId="46A54955" w14:textId="77777777" w:rsidR="003312ED" w:rsidRDefault="00000000">
      <w:pPr>
        <w:pStyle w:val="Heading2"/>
      </w:pPr>
      <w:sdt>
        <w:sdtPr>
          <w:id w:val="-1434739436"/>
          <w:placeholder>
            <w:docPart w:val="F895B19ED44647DB913F5E3E0E5E68D2"/>
          </w:placeholder>
          <w:showingPlcHdr/>
          <w15:appearance w15:val="hidden"/>
        </w:sdtPr>
        <w:sdtContent>
          <w:r w:rsidR="00D42A38" w:rsidRPr="00D42A38">
            <w:t>Affected parties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4B186722"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4DFB2A41" w14:textId="77777777" w:rsidR="005D4DC9" w:rsidRDefault="000B4CCC" w:rsidP="007664E8">
            <w:r>
              <w:rPr>
                <w:noProof/>
              </w:rPr>
              <w:drawing>
                <wp:inline distT="0" distB="0" distL="0" distR="0" wp14:anchorId="30EF59ED" wp14:editId="6959A66C">
                  <wp:extent cx="194503" cy="194503"/>
                  <wp:effectExtent l="0" t="0" r="0" b="0"/>
                  <wp:docPr id="1158240604" name="Graphic 5"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790DA6D" w14:textId="5E4D5F5C" w:rsidR="005D4DC9" w:rsidRDefault="00CD3CD4" w:rsidP="008D5E06">
            <w:pPr>
              <w:pStyle w:val="TipText"/>
              <w:cnfStyle w:val="000000000000" w:firstRow="0" w:lastRow="0" w:firstColumn="0" w:lastColumn="0" w:oddVBand="0" w:evenVBand="0" w:oddHBand="0" w:evenHBand="0" w:firstRowFirstColumn="0" w:firstRowLastColumn="0" w:lastRowFirstColumn="0" w:lastRowLastColumn="0"/>
            </w:pPr>
            <w:r>
              <w:t>None</w:t>
            </w:r>
            <w:r w:rsidR="004E0E4E">
              <w:t xml:space="preserve"> </w:t>
            </w:r>
          </w:p>
        </w:tc>
      </w:tr>
    </w:tbl>
    <w:p w14:paraId="6B602D80" w14:textId="77777777" w:rsidR="003312ED" w:rsidRDefault="00000000">
      <w:pPr>
        <w:pStyle w:val="Heading2"/>
      </w:pPr>
      <w:sdt>
        <w:sdtPr>
          <w:id w:val="813216062"/>
          <w:placeholder>
            <w:docPart w:val="DD9279BE11194770BAC35FCD005FEB11"/>
          </w:placeholder>
          <w:showingPlcHdr/>
          <w15:appearance w15:val="hidden"/>
        </w:sdtPr>
        <w:sdtContent>
          <w:r w:rsidR="00D42A38" w:rsidRPr="00D42A38">
            <w:t>Affected business processes or systems</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66D9EBF" w14:textId="77777777" w:rsidTr="00BE3695">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63BE7233" w14:textId="77777777" w:rsidR="005D4DC9" w:rsidRDefault="000B4CCC" w:rsidP="007664E8">
            <w:r>
              <w:rPr>
                <w:noProof/>
              </w:rPr>
              <w:drawing>
                <wp:inline distT="0" distB="0" distL="0" distR="0" wp14:anchorId="2F526875" wp14:editId="077E2793">
                  <wp:extent cx="194503" cy="194503"/>
                  <wp:effectExtent l="0" t="0" r="0" b="0"/>
                  <wp:docPr id="1554261513" name="Graphic 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1C2FF242" w14:textId="248416FE" w:rsidR="005D4DC9" w:rsidRDefault="00551CB3" w:rsidP="008D5E06">
            <w:pPr>
              <w:pStyle w:val="TipText"/>
              <w:cnfStyle w:val="000000000000" w:firstRow="0" w:lastRow="0" w:firstColumn="0" w:lastColumn="0" w:oddVBand="0" w:evenVBand="0" w:oddHBand="0" w:evenHBand="0" w:firstRowFirstColumn="0" w:firstRowLastColumn="0" w:lastRowFirstColumn="0" w:lastRowLastColumn="0"/>
            </w:pPr>
            <w:r>
              <w:t>Office Administration</w:t>
            </w:r>
            <w:r w:rsidR="004E0E4E">
              <w:t xml:space="preserve"> </w:t>
            </w:r>
          </w:p>
        </w:tc>
      </w:tr>
    </w:tbl>
    <w:p w14:paraId="71799046" w14:textId="77777777" w:rsidR="003312ED" w:rsidRDefault="00000000">
      <w:pPr>
        <w:pStyle w:val="Heading2"/>
      </w:pPr>
      <w:sdt>
        <w:sdtPr>
          <w:id w:val="-66956465"/>
          <w:placeholder>
            <w:docPart w:val="8EE428CE78E644AFB4348CB9929B3D84"/>
          </w:placeholder>
          <w:showingPlcHdr/>
          <w15:appearance w15:val="hidden"/>
        </w:sdtPr>
        <w:sdtContent>
          <w:r w:rsidR="00D42A38" w:rsidRPr="00D42A38">
            <w:t>Specific exclusions from scope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4227E03"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5FA0C204" w14:textId="77777777" w:rsidR="005D4DC9" w:rsidRDefault="000B4CCC" w:rsidP="007664E8">
            <w:r>
              <w:rPr>
                <w:noProof/>
              </w:rPr>
              <w:drawing>
                <wp:inline distT="0" distB="0" distL="0" distR="0" wp14:anchorId="0DC0E86E" wp14:editId="3CA17603">
                  <wp:extent cx="194503" cy="194503"/>
                  <wp:effectExtent l="0" t="0" r="0" b="0"/>
                  <wp:docPr id="701859810" name="Graphic 7"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35400592" w14:textId="22C9F84D" w:rsidR="005D4DC9" w:rsidRDefault="003F2DC0" w:rsidP="008D5E06">
            <w:pPr>
              <w:pStyle w:val="TipText"/>
              <w:cnfStyle w:val="000000000000" w:firstRow="0" w:lastRow="0" w:firstColumn="0" w:lastColumn="0" w:oddVBand="0" w:evenVBand="0" w:oddHBand="0" w:evenHBand="0" w:firstRowFirstColumn="0" w:firstRowLastColumn="0" w:lastRowFirstColumn="0" w:lastRowLastColumn="0"/>
            </w:pPr>
            <w:r>
              <w:rPr>
                <w:color w:val="FF0000"/>
              </w:rPr>
              <w:t>Text chat will not be implemented</w:t>
            </w:r>
            <w:r w:rsidR="004E0E4E">
              <w:t xml:space="preserve"> </w:t>
            </w:r>
          </w:p>
        </w:tc>
      </w:tr>
    </w:tbl>
    <w:p w14:paraId="1735F7D7" w14:textId="77777777" w:rsidR="003312ED" w:rsidRDefault="00000000" w:rsidP="00704472">
      <w:pPr>
        <w:pStyle w:val="Heading2"/>
      </w:pPr>
      <w:sdt>
        <w:sdtPr>
          <w:id w:val="1911875301"/>
          <w:placeholder>
            <w:docPart w:val="C77C345A1BCD4424940D7510F6A5C2E3"/>
          </w:placeholder>
          <w:showingPlcHdr/>
          <w15:appearance w15:val="hidden"/>
        </w:sdtPr>
        <w:sdtContent>
          <w:r w:rsidR="00D42A38" w:rsidRPr="00D42A38">
            <w:t>Implementation plan</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2564A6D2"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0C71A95B" w14:textId="77777777" w:rsidR="005D4DC9" w:rsidRDefault="001067A1" w:rsidP="007664E8">
            <w:r>
              <w:rPr>
                <w:noProof/>
              </w:rPr>
              <w:drawing>
                <wp:inline distT="0" distB="0" distL="0" distR="0" wp14:anchorId="193937D2" wp14:editId="431F27E4">
                  <wp:extent cx="194503" cy="194503"/>
                  <wp:effectExtent l="0" t="0" r="0" b="0"/>
                  <wp:docPr id="78516817" name="Graphic 8"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7F7ACF03" w14:textId="61F9F9E5" w:rsidR="005D4DC9" w:rsidRDefault="00CD3CD4" w:rsidP="005F1938">
            <w:pPr>
              <w:pStyle w:val="TipText"/>
              <w:cnfStyle w:val="000000000000" w:firstRow="0" w:lastRow="0" w:firstColumn="0" w:lastColumn="0" w:oddVBand="0" w:evenVBand="0" w:oddHBand="0" w:evenHBand="0" w:firstRowFirstColumn="0" w:firstRowLastColumn="0" w:lastRowFirstColumn="0" w:lastRowLastColumn="0"/>
            </w:pPr>
            <w:r>
              <w:t xml:space="preserve">This single-cycle project is not </w:t>
            </w:r>
            <w:r w:rsidR="00F5110A">
              <w:t>including</w:t>
            </w:r>
            <w:r>
              <w:t xml:space="preserve"> incremental development cycles. Any CI/CD procedures are out of this scope. No alpha, beta or development releases will be </w:t>
            </w:r>
            <w:r w:rsidR="008D38F1">
              <w:t>provided</w:t>
            </w:r>
            <w:r>
              <w:t>. Final release will include described in paragraph 4 of this scope.</w:t>
            </w:r>
            <w:r w:rsidR="004E0E4E">
              <w:t xml:space="preserve"> </w:t>
            </w:r>
          </w:p>
        </w:tc>
      </w:tr>
    </w:tbl>
    <w:p w14:paraId="0D8821BD" w14:textId="77777777" w:rsidR="003312ED" w:rsidRDefault="00000000">
      <w:pPr>
        <w:pStyle w:val="Heading2"/>
      </w:pPr>
      <w:sdt>
        <w:sdtPr>
          <w:id w:val="1522287806"/>
          <w:placeholder>
            <w:docPart w:val="BFD508A391DA4E7795AB47FF46AAE094"/>
          </w:placeholder>
          <w:showingPlcHdr/>
          <w15:appearance w15:val="hidden"/>
        </w:sdtPr>
        <w:sdtContent>
          <w:r w:rsidR="00D42A38" w:rsidRPr="00D42A38">
            <w:t>High-level timeline/schedule</w:t>
          </w:r>
        </w:sdtContent>
      </w:sdt>
      <w:r w:rsidR="00D42A38">
        <w:t xml:space="preserve"> </w:t>
      </w:r>
    </w:p>
    <w:tbl>
      <w:tblPr>
        <w:tblStyle w:val="TipTable"/>
        <w:tblW w:w="5000" w:type="pct"/>
        <w:tblLook w:val="04A0" w:firstRow="1" w:lastRow="0" w:firstColumn="1" w:lastColumn="0" w:noHBand="0" w:noVBand="1"/>
        <w:tblDescription w:val="Layout table"/>
      </w:tblPr>
      <w:tblGrid>
        <w:gridCol w:w="577"/>
        <w:gridCol w:w="8783"/>
      </w:tblGrid>
      <w:tr w:rsidR="005D4DC9" w14:paraId="7FB07F85" w14:textId="77777777" w:rsidTr="00446879">
        <w:tc>
          <w:tcPr>
            <w:cnfStyle w:val="001000000000" w:firstRow="0" w:lastRow="0" w:firstColumn="1" w:lastColumn="0" w:oddVBand="0" w:evenVBand="0" w:oddHBand="0" w:evenHBand="0" w:firstRowFirstColumn="0" w:firstRowLastColumn="0" w:lastRowFirstColumn="0" w:lastRowLastColumn="0"/>
            <w:tcW w:w="308" w:type="pct"/>
            <w:shd w:val="clear" w:color="auto" w:fill="auto"/>
          </w:tcPr>
          <w:p w14:paraId="3A831844" w14:textId="77777777" w:rsidR="005D4DC9" w:rsidRDefault="001067A1" w:rsidP="007664E8">
            <w:r>
              <w:rPr>
                <w:noProof/>
              </w:rPr>
              <w:drawing>
                <wp:inline distT="0" distB="0" distL="0" distR="0" wp14:anchorId="1D4A1CF0" wp14:editId="3F44E520">
                  <wp:extent cx="194503" cy="194503"/>
                  <wp:effectExtent l="0" t="0" r="0" b="0"/>
                  <wp:docPr id="60444070" name="Graphic 9"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tc>
        <w:tc>
          <w:tcPr>
            <w:tcW w:w="4692" w:type="pct"/>
            <w:shd w:val="clear" w:color="auto" w:fill="auto"/>
          </w:tcPr>
          <w:p w14:paraId="5246C2EA" w14:textId="5526E4BB" w:rsidR="005D4DC9" w:rsidRDefault="008D38F1" w:rsidP="008D5E06">
            <w:pPr>
              <w:pStyle w:val="TipText"/>
              <w:cnfStyle w:val="000000000000" w:firstRow="0" w:lastRow="0" w:firstColumn="0" w:lastColumn="0" w:oddVBand="0" w:evenVBand="0" w:oddHBand="0" w:evenHBand="0" w:firstRowFirstColumn="0" w:firstRowLastColumn="0" w:lastRowFirstColumn="0" w:lastRowLastColumn="0"/>
            </w:pPr>
            <w:r>
              <w:t>Planned for 3-4 work weeks</w:t>
            </w:r>
            <w:r w:rsidR="004E0E4E">
              <w:t xml:space="preserve"> </w:t>
            </w:r>
          </w:p>
        </w:tc>
      </w:tr>
    </w:tbl>
    <w:p w14:paraId="3118FC77" w14:textId="77777777" w:rsidR="003312ED" w:rsidRDefault="003312ED"/>
    <w:p w14:paraId="014E0BA2" w14:textId="668EBE5B" w:rsidR="008D38F1" w:rsidRDefault="00B330AB" w:rsidP="00EC00CA">
      <w:pPr>
        <w:pStyle w:val="Heading2"/>
      </w:pPr>
      <w:r>
        <w:lastRenderedPageBreak/>
        <w:t>High-level system diagram</w:t>
      </w:r>
    </w:p>
    <w:p w14:paraId="7E965CD7" w14:textId="402EC34E" w:rsidR="009D7EA5" w:rsidRDefault="00C46A7F" w:rsidP="00C5255A">
      <w:pPr>
        <w:ind w:firstLine="360"/>
      </w:pPr>
      <w:r>
        <w:rPr>
          <w:noProof/>
        </w:rPr>
        <mc:AlternateContent>
          <mc:Choice Requires="wps">
            <w:drawing>
              <wp:anchor distT="0" distB="0" distL="114300" distR="114300" simplePos="0" relativeHeight="251680768" behindDoc="0" locked="0" layoutInCell="1" allowOverlap="1" wp14:anchorId="450CECAA" wp14:editId="4CECBECD">
                <wp:simplePos x="0" y="0"/>
                <wp:positionH relativeFrom="column">
                  <wp:posOffset>1667510</wp:posOffset>
                </wp:positionH>
                <wp:positionV relativeFrom="paragraph">
                  <wp:posOffset>327081</wp:posOffset>
                </wp:positionV>
                <wp:extent cx="2114550" cy="728345"/>
                <wp:effectExtent l="38100" t="0" r="19050" b="71755"/>
                <wp:wrapNone/>
                <wp:docPr id="1471639481" name="Straight Arrow Connector 16"/>
                <wp:cNvGraphicFramePr/>
                <a:graphic xmlns:a="http://schemas.openxmlformats.org/drawingml/2006/main">
                  <a:graphicData uri="http://schemas.microsoft.com/office/word/2010/wordprocessingShape">
                    <wps:wsp>
                      <wps:cNvCnPr/>
                      <wps:spPr>
                        <a:xfrm flipH="1">
                          <a:off x="0" y="0"/>
                          <a:ext cx="2114550" cy="7283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type w14:anchorId="46E629C7" id="_x0000_t32" coordsize="21600,21600" o:spt="32" o:oned="t" path="m,l21600,21600e" filled="f">
                <v:path arrowok="t" fillok="f" o:connecttype="none"/>
                <o:lock v:ext="edit" shapetype="t"/>
              </v:shapetype>
              <v:shape id="Straight Arrow Connector 16" o:spid="_x0000_s1026" type="#_x0000_t32" style="position:absolute;margin-left:131.3pt;margin-top:25.75pt;width:166.5pt;height:57.35pt;flip:x;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" strokecolor="#1e4d79 [3204]" strokeweight=".5pt">
                <v:stroke endarrow="block" joinstyle="miter"/>
              </v:shape>
            </w:pict>
          </mc:Fallback>
        </mc:AlternateContent>
      </w:r>
      <w:r>
        <w:rPr>
          <w:noProof/>
        </w:rPr>
        <w:drawing>
          <wp:anchor distT="0" distB="0" distL="114300" distR="114300" simplePos="0" relativeHeight="251658240" behindDoc="1" locked="0" layoutInCell="1" allowOverlap="1" wp14:anchorId="3FCC4ED9" wp14:editId="0EC28E5E">
            <wp:simplePos x="0" y="0"/>
            <wp:positionH relativeFrom="column">
              <wp:posOffset>3888461</wp:posOffset>
            </wp:positionH>
            <wp:positionV relativeFrom="paragraph">
              <wp:posOffset>77198</wp:posOffset>
            </wp:positionV>
            <wp:extent cx="512466" cy="512466"/>
            <wp:effectExtent l="0" t="0" r="1905" b="0"/>
            <wp:wrapNone/>
            <wp:docPr id="351149372" name="Graphic 3"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9372" name="Graphic 351149372" descr="Laptop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12466" cy="512466"/>
                    </a:xfrm>
                    <a:prstGeom prst="rect">
                      <a:avLst/>
                    </a:prstGeom>
                  </pic:spPr>
                </pic:pic>
              </a:graphicData>
            </a:graphic>
            <wp14:sizeRelH relativeFrom="margin">
              <wp14:pctWidth>0</wp14:pctWidth>
            </wp14:sizeRelH>
            <wp14:sizeRelV relativeFrom="margin">
              <wp14:pctHeight>0</wp14:pctHeight>
            </wp14:sizeRelV>
          </wp:anchor>
        </w:drawing>
      </w:r>
      <w:r w:rsidR="006331C0">
        <w:rPr>
          <w:noProof/>
        </w:rPr>
        <w:drawing>
          <wp:inline distT="0" distB="0" distL="0" distR="0" wp14:anchorId="0AA00983" wp14:editId="38998BD4">
            <wp:extent cx="194503" cy="194503"/>
            <wp:effectExtent l="0" t="0" r="0" b="0"/>
            <wp:docPr id="1758165923" name="Graphic 1758165923"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13C9EA8F" w14:textId="5FE71C1F" w:rsidR="009D7EA5" w:rsidRDefault="003F4F6E" w:rsidP="00451CA5">
      <w:r>
        <w:rPr>
          <w:noProof/>
        </w:rPr>
        <mc:AlternateContent>
          <mc:Choice Requires="wps">
            <w:drawing>
              <wp:anchor distT="0" distB="0" distL="114300" distR="114300" simplePos="0" relativeHeight="251679744" behindDoc="0" locked="0" layoutInCell="1" allowOverlap="1" wp14:anchorId="3560959F" wp14:editId="614EC82A">
                <wp:simplePos x="0" y="0"/>
                <wp:positionH relativeFrom="column">
                  <wp:posOffset>1697990</wp:posOffset>
                </wp:positionH>
                <wp:positionV relativeFrom="paragraph">
                  <wp:posOffset>52349</wp:posOffset>
                </wp:positionV>
                <wp:extent cx="2130251" cy="728505"/>
                <wp:effectExtent l="0" t="38100" r="60960" b="33655"/>
                <wp:wrapNone/>
                <wp:docPr id="296203635" name="Straight Arrow Connector 15"/>
                <wp:cNvGraphicFramePr/>
                <a:graphic xmlns:a="http://schemas.openxmlformats.org/drawingml/2006/main">
                  <a:graphicData uri="http://schemas.microsoft.com/office/word/2010/wordprocessingShape">
                    <wps:wsp>
                      <wps:cNvCnPr/>
                      <wps:spPr>
                        <a:xfrm flipV="1">
                          <a:off x="0" y="0"/>
                          <a:ext cx="2130251" cy="7285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30608D91" id="Straight Arrow Connector 15" o:spid="_x0000_s1026" type="#_x0000_t32" style="position:absolute;margin-left:133.7pt;margin-top:4.1pt;width:167.75pt;height:57.3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" strokecolor="#1e4d79 [3204]" strokeweight=".5pt">
                <v:stroke endarrow="block" joinstyle="miter"/>
              </v:shape>
            </w:pict>
          </mc:Fallback>
        </mc:AlternateContent>
      </w:r>
      <w:r w:rsidR="006217C2">
        <w:rPr>
          <w:noProof/>
        </w:rPr>
        <mc:AlternateContent>
          <mc:Choice Requires="wps">
            <w:drawing>
              <wp:anchor distT="45720" distB="45720" distL="114300" distR="114300" simplePos="0" relativeHeight="251683840" behindDoc="0" locked="0" layoutInCell="1" allowOverlap="1" wp14:anchorId="06D9D4EC" wp14:editId="0B2827B2">
                <wp:simplePos x="0" y="0"/>
                <wp:positionH relativeFrom="column">
                  <wp:posOffset>2218216</wp:posOffset>
                </wp:positionH>
                <wp:positionV relativeFrom="paragraph">
                  <wp:posOffset>64184</wp:posOffset>
                </wp:positionV>
                <wp:extent cx="1540510" cy="260985"/>
                <wp:effectExtent l="0" t="209550" r="0" b="215265"/>
                <wp:wrapSquare wrapText="bothSides"/>
                <wp:docPr id="31426944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88357">
                          <a:off x="0" y="0"/>
                          <a:ext cx="1540510" cy="260985"/>
                        </a:xfrm>
                        <a:prstGeom prst="rect">
                          <a:avLst/>
                        </a:prstGeom>
                        <a:noFill/>
                        <a:ln w="9525">
                          <a:noFill/>
                          <a:miter lim="800000"/>
                          <a:headEnd/>
                          <a:tailEnd/>
                        </a:ln>
                      </wps:spPr>
                      <wps:txbx>
                        <w:txbxContent>
                          <w:p w14:paraId="54BABF65" w14:textId="235F0E5A" w:rsidR="00FE3BDD" w:rsidRPr="00346E95" w:rsidRDefault="005716F3">
                            <w:pPr>
                              <w:rPr>
                                <w:rFonts w:ascii="Arial" w:hAnsi="Arial" w:cs="Arial"/>
                                <w:sz w:val="16"/>
                                <w:szCs w:val="16"/>
                              </w:rPr>
                            </w:pPr>
                            <w:r>
                              <w:rPr>
                                <w:rFonts w:ascii="Arial" w:hAnsi="Arial" w:cs="Arial"/>
                                <w:sz w:val="16"/>
                                <w:szCs w:val="16"/>
                              </w:rPr>
                              <w:t>Discovery,</w:t>
                            </w:r>
                            <w:r w:rsidR="006217C2">
                              <w:rPr>
                                <w:rFonts w:ascii="Arial" w:hAnsi="Arial" w:cs="Arial"/>
                                <w:sz w:val="16"/>
                                <w:szCs w:val="16"/>
                              </w:rPr>
                              <w:t xml:space="preserve"> </w:t>
                            </w:r>
                            <w:r w:rsidR="00B8237B" w:rsidRPr="00346E95">
                              <w:rPr>
                                <w:rFonts w:ascii="Arial" w:hAnsi="Arial" w:cs="Arial"/>
                                <w:sz w:val="16"/>
                                <w:szCs w:val="16"/>
                              </w:rPr>
                              <w:t>R</w:t>
                            </w:r>
                            <w:r w:rsidR="00CF7228">
                              <w:rPr>
                                <w:rFonts w:ascii="Arial" w:hAnsi="Arial" w:cs="Arial"/>
                                <w:sz w:val="16"/>
                                <w:szCs w:val="16"/>
                              </w:rPr>
                              <w:t>EQ</w:t>
                            </w:r>
                            <w:r w:rsidR="00B8237B" w:rsidRPr="00346E95">
                              <w:rPr>
                                <w:rFonts w:ascii="Arial" w:hAnsi="Arial" w:cs="Arial"/>
                                <w:sz w:val="16"/>
                                <w:szCs w:val="16"/>
                              </w:rPr>
                              <w:t xml:space="preserve">, </w:t>
                            </w:r>
                            <w:r w:rsidR="00FE3BDD" w:rsidRPr="00346E95">
                              <w:rPr>
                                <w:rFonts w:ascii="Arial" w:hAnsi="Arial" w:cs="Arial"/>
                                <w:sz w:val="16"/>
                                <w:szCs w:val="16"/>
                              </w:rPr>
                              <w:t xml:space="preserve">Msg </w:t>
                            </w:r>
                            <w:r w:rsidR="00B8237B" w:rsidRPr="00346E95">
                              <w:rPr>
                                <w:rFonts w:ascii="Arial" w:hAnsi="Arial" w:cs="Arial"/>
                                <w:sz w:val="16"/>
                                <w:szCs w:val="16"/>
                              </w:rPr>
                              <w:t>Data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6D9D4EC" id="_x0000_t202" coordsize="21600,21600" o:spt="202" path="m,l,21600r21600,l21600,xe">
                <v:stroke joinstyle="miter"/>
                <v:path gradientshapeok="t" o:connecttype="rect"/>
              </v:shapetype>
              <v:shape id="Text Box 2" o:spid="_x0000_s1026" type="#_x0000_t202" style="position:absolute;margin-left:174.65pt;margin-top:5.05pt;width:121.3pt;height:20.55pt;rotation:-1214211fd;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" filled="f" stroked="f">
                <v:textbox>
                  <w:txbxContent>
                    <w:p w14:paraId="54BABF65" w14:textId="235F0E5A" w:rsidR="00FE3BDD" w:rsidRPr="00346E95" w:rsidRDefault="005716F3">
                      <w:pPr>
                        <w:rPr>
                          <w:rFonts w:ascii="Arial" w:hAnsi="Arial" w:cs="Arial"/>
                          <w:sz w:val="16"/>
                          <w:szCs w:val="16"/>
                        </w:rPr>
                      </w:pPr>
                      <w:r>
                        <w:rPr>
                          <w:rFonts w:ascii="Arial" w:hAnsi="Arial" w:cs="Arial"/>
                          <w:sz w:val="16"/>
                          <w:szCs w:val="16"/>
                        </w:rPr>
                        <w:t>Discovery,</w:t>
                      </w:r>
                      <w:r w:rsidR="006217C2">
                        <w:rPr>
                          <w:rFonts w:ascii="Arial" w:hAnsi="Arial" w:cs="Arial"/>
                          <w:sz w:val="16"/>
                          <w:szCs w:val="16"/>
                        </w:rPr>
                        <w:t xml:space="preserve"> </w:t>
                      </w:r>
                      <w:r w:rsidR="00B8237B" w:rsidRPr="00346E95">
                        <w:rPr>
                          <w:rFonts w:ascii="Arial" w:hAnsi="Arial" w:cs="Arial"/>
                          <w:sz w:val="16"/>
                          <w:szCs w:val="16"/>
                        </w:rPr>
                        <w:t>R</w:t>
                      </w:r>
                      <w:r w:rsidR="00CF7228">
                        <w:rPr>
                          <w:rFonts w:ascii="Arial" w:hAnsi="Arial" w:cs="Arial"/>
                          <w:sz w:val="16"/>
                          <w:szCs w:val="16"/>
                        </w:rPr>
                        <w:t>EQ</w:t>
                      </w:r>
                      <w:r w:rsidR="00B8237B" w:rsidRPr="00346E95">
                        <w:rPr>
                          <w:rFonts w:ascii="Arial" w:hAnsi="Arial" w:cs="Arial"/>
                          <w:sz w:val="16"/>
                          <w:szCs w:val="16"/>
                        </w:rPr>
                        <w:t xml:space="preserve">, </w:t>
                      </w:r>
                      <w:r w:rsidR="00FE3BDD" w:rsidRPr="00346E95">
                        <w:rPr>
                          <w:rFonts w:ascii="Arial" w:hAnsi="Arial" w:cs="Arial"/>
                          <w:sz w:val="16"/>
                          <w:szCs w:val="16"/>
                        </w:rPr>
                        <w:t xml:space="preserve">Msg </w:t>
                      </w:r>
                      <w:r w:rsidR="00B8237B" w:rsidRPr="00346E95">
                        <w:rPr>
                          <w:rFonts w:ascii="Arial" w:hAnsi="Arial" w:cs="Arial"/>
                          <w:sz w:val="16"/>
                          <w:szCs w:val="16"/>
                        </w:rPr>
                        <w:t>Data</w:t>
                      </w:r>
                    </w:p>
                  </w:txbxContent>
                </v:textbox>
                <w10:wrap type="square"/>
              </v:shape>
            </w:pict>
          </mc:Fallback>
        </mc:AlternateContent>
      </w:r>
      <w:r w:rsidR="00872B5F">
        <w:rPr>
          <w:noProof/>
        </w:rPr>
        <mc:AlternateContent>
          <mc:Choice Requires="wps">
            <w:drawing>
              <wp:anchor distT="0" distB="0" distL="114300" distR="114300" simplePos="0" relativeHeight="251676672" behindDoc="0" locked="0" layoutInCell="1" allowOverlap="1" wp14:anchorId="173805D6" wp14:editId="6C21B4BF">
                <wp:simplePos x="0" y="0"/>
                <wp:positionH relativeFrom="column">
                  <wp:posOffset>2983314</wp:posOffset>
                </wp:positionH>
                <wp:positionV relativeFrom="paragraph">
                  <wp:posOffset>167940</wp:posOffset>
                </wp:positionV>
                <wp:extent cx="854110" cy="703384"/>
                <wp:effectExtent l="38100" t="38100" r="22225" b="40005"/>
                <wp:wrapNone/>
                <wp:docPr id="2064853492" name="Straight Connector 12"/>
                <wp:cNvGraphicFramePr/>
                <a:graphic xmlns:a="http://schemas.openxmlformats.org/drawingml/2006/main">
                  <a:graphicData uri="http://schemas.microsoft.com/office/word/2010/wordprocessingShape">
                    <wps:wsp>
                      <wps:cNvCnPr/>
                      <wps:spPr>
                        <a:xfrm flipV="1">
                          <a:off x="0" y="0"/>
                          <a:ext cx="854110" cy="703384"/>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625AD1CC" id="Straight Connector 12" o:spid="_x0000_s1026" style="position:absolute;flip:y;z-index:251676672;visibility:visible;mso-wrap-style:square;mso-wrap-distance-left:9pt;mso-wrap-distance-top:0;mso-wrap-distance-right:9pt;mso-wrap-distance-bottom:0;mso-position-horizontal:absolute;mso-position-horizontal-relative:text;mso-position-vertical:absolute;mso-position-vertical-relative:text" from="234.9pt,13.2pt" to="302.15pt,6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" strokecolor="#1e4d79 [3204]" strokeweight="6pt">
                <v:stroke joinstyle="miter"/>
              </v:line>
            </w:pict>
          </mc:Fallback>
        </mc:AlternateContent>
      </w:r>
      <w:r w:rsidR="00F40FB2">
        <w:rPr>
          <w:noProof/>
        </w:rPr>
        <mc:AlternateContent>
          <mc:Choice Requires="wps">
            <w:drawing>
              <wp:anchor distT="0" distB="0" distL="114300" distR="114300" simplePos="0" relativeHeight="251667456" behindDoc="1" locked="0" layoutInCell="1" allowOverlap="1" wp14:anchorId="03AC65B7" wp14:editId="03A87B5A">
                <wp:simplePos x="0" y="0"/>
                <wp:positionH relativeFrom="column">
                  <wp:posOffset>3918529</wp:posOffset>
                </wp:positionH>
                <wp:positionV relativeFrom="paragraph">
                  <wp:posOffset>173111</wp:posOffset>
                </wp:positionV>
                <wp:extent cx="512445" cy="135653"/>
                <wp:effectExtent l="0" t="0" r="1905" b="0"/>
                <wp:wrapNone/>
                <wp:docPr id="1843387587" name="Text Box 1"/>
                <wp:cNvGraphicFramePr/>
                <a:graphic xmlns:a="http://schemas.openxmlformats.org/drawingml/2006/main">
                  <a:graphicData uri="http://schemas.microsoft.com/office/word/2010/wordprocessingShape">
                    <wps:wsp>
                      <wps:cNvSpPr txBox="1"/>
                      <wps:spPr>
                        <a:xfrm>
                          <a:off x="0" y="0"/>
                          <a:ext cx="512445" cy="135653"/>
                        </a:xfrm>
                        <a:prstGeom prst="rect">
                          <a:avLst/>
                        </a:prstGeom>
                        <a:solidFill>
                          <a:prstClr val="white"/>
                        </a:solidFill>
                        <a:ln>
                          <a:noFill/>
                        </a:ln>
                      </wps:spPr>
                      <wps:txbx>
                        <w:txbxContent>
                          <w:p w14:paraId="638A748C" w14:textId="74D345CA" w:rsidR="00F40FB2" w:rsidRPr="00086273" w:rsidRDefault="00F40FB2" w:rsidP="00F40FB2">
                            <w:pPr>
                              <w:pStyle w:val="Caption"/>
                              <w:rPr>
                                <w:noProof/>
                                <w:color w:val="000000" w:themeColor="text1"/>
                              </w:rPr>
                            </w:pPr>
                            <w:r>
                              <w:t>Station</w:t>
                            </w:r>
                            <w:r w:rsidR="000E6EB5">
                              <w:t>_</w:t>
                            </w:r>
                            <w:r>
                              <w:t>1</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3AC65B7" id="Text Box 1" o:spid="_x0000_s1027" type="#_x0000_t202" style="position:absolute;margin-left:308.55pt;margin-top:13.65pt;width:40.35pt;height:10.7pt;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" stroked="f">
                <v:textbox inset="0,0,0,0">
                  <w:txbxContent>
                    <w:p w14:paraId="638A748C" w14:textId="74D345CA" w:rsidR="00F40FB2" w:rsidRPr="00086273" w:rsidRDefault="00F40FB2" w:rsidP="00F40FB2">
                      <w:pPr>
                        <w:pStyle w:val="Caption"/>
                        <w:rPr>
                          <w:noProof/>
                          <w:color w:val="000000" w:themeColor="text1"/>
                        </w:rPr>
                      </w:pPr>
                      <w:r>
                        <w:t>Station</w:t>
                      </w:r>
                      <w:r w:rsidR="000E6EB5">
                        <w:t>_</w:t>
                      </w:r>
                      <w:r>
                        <w:t>1</w:t>
                      </w:r>
                    </w:p>
                  </w:txbxContent>
                </v:textbox>
              </v:shape>
            </w:pict>
          </mc:Fallback>
        </mc:AlternateContent>
      </w:r>
    </w:p>
    <w:p w14:paraId="38AB3EA9" w14:textId="1F55C4F2" w:rsidR="009D7EA5" w:rsidRDefault="00BD506A" w:rsidP="00B330AB">
      <w:r>
        <w:rPr>
          <w:noProof/>
        </w:rPr>
        <mc:AlternateContent>
          <mc:Choice Requires="wps">
            <w:drawing>
              <wp:anchor distT="0" distB="0" distL="114300" distR="114300" simplePos="0" relativeHeight="251681792" behindDoc="0" locked="0" layoutInCell="1" allowOverlap="1" wp14:anchorId="30EC2209" wp14:editId="44A9CE2A">
                <wp:simplePos x="0" y="0"/>
                <wp:positionH relativeFrom="column">
                  <wp:posOffset>2250831</wp:posOffset>
                </wp:positionH>
                <wp:positionV relativeFrom="paragraph">
                  <wp:posOffset>158465</wp:posOffset>
                </wp:positionV>
                <wp:extent cx="85411" cy="226088"/>
                <wp:effectExtent l="0" t="0" r="10160" b="21590"/>
                <wp:wrapNone/>
                <wp:docPr id="171683041" name="Oval 17"/>
                <wp:cNvGraphicFramePr/>
                <a:graphic xmlns:a="http://schemas.openxmlformats.org/drawingml/2006/main">
                  <a:graphicData uri="http://schemas.microsoft.com/office/word/2010/wordprocessingShape">
                    <wps:wsp>
                      <wps:cNvSpPr/>
                      <wps:spPr>
                        <a:xfrm>
                          <a:off x="0" y="0"/>
                          <a:ext cx="85411" cy="226088"/>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16DE8295" id="Oval 17" o:spid="_x0000_s1026" style="position:absolute;margin-left:177.25pt;margin-top:12.5pt;width:6.75pt;height:17.8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" filled="f" strokecolor="#0f263c [1604]" strokeweight="1pt">
                <v:stroke joinstyle="miter"/>
              </v:oval>
            </w:pict>
          </mc:Fallback>
        </mc:AlternateContent>
      </w:r>
      <w:r w:rsidR="00CF7228">
        <w:rPr>
          <w:noProof/>
        </w:rPr>
        <mc:AlternateContent>
          <mc:Choice Requires="wps">
            <w:drawing>
              <wp:anchor distT="45720" distB="45720" distL="114300" distR="114300" simplePos="0" relativeHeight="251685888" behindDoc="0" locked="0" layoutInCell="1" allowOverlap="1" wp14:anchorId="42CA9C3F" wp14:editId="5CB8D09C">
                <wp:simplePos x="0" y="0"/>
                <wp:positionH relativeFrom="column">
                  <wp:posOffset>2574925</wp:posOffset>
                </wp:positionH>
                <wp:positionV relativeFrom="paragraph">
                  <wp:posOffset>59690</wp:posOffset>
                </wp:positionV>
                <wp:extent cx="661670" cy="260985"/>
                <wp:effectExtent l="0" t="57150" r="0" b="62865"/>
                <wp:wrapSquare wrapText="bothSides"/>
                <wp:docPr id="134956356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20488357">
                          <a:off x="0" y="0"/>
                          <a:ext cx="661670" cy="260985"/>
                        </a:xfrm>
                        <a:prstGeom prst="rect">
                          <a:avLst/>
                        </a:prstGeom>
                        <a:noFill/>
                        <a:ln w="9525">
                          <a:noFill/>
                          <a:miter lim="800000"/>
                          <a:headEnd/>
                          <a:tailEnd/>
                        </a:ln>
                      </wps:spPr>
                      <wps:txbx>
                        <w:txbxContent>
                          <w:p w14:paraId="2853FEE1" w14:textId="06987278" w:rsidR="00CF7228" w:rsidRPr="00346E95" w:rsidRDefault="00CF7228" w:rsidP="00CF7228">
                            <w:pPr>
                              <w:rPr>
                                <w:rFonts w:ascii="Arial" w:hAnsi="Arial" w:cs="Arial"/>
                                <w:sz w:val="16"/>
                                <w:szCs w:val="16"/>
                              </w:rPr>
                            </w:pPr>
                            <w:r>
                              <w:rPr>
                                <w:rFonts w:ascii="Arial" w:hAnsi="Arial" w:cs="Arial"/>
                                <w:sz w:val="16"/>
                                <w:szCs w:val="16"/>
                              </w:rPr>
                              <w:t>Data ACK</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2CA9C3F" id="_x0000_s1028" type="#_x0000_t202" style="position:absolute;margin-left:202.75pt;margin-top:4.7pt;width:52.1pt;height:20.55pt;rotation:-1214211fd;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" filled="f" stroked="f">
                <v:textbox>
                  <w:txbxContent>
                    <w:p w14:paraId="2853FEE1" w14:textId="06987278" w:rsidR="00CF7228" w:rsidRPr="00346E95" w:rsidRDefault="00CF7228" w:rsidP="00CF7228">
                      <w:pPr>
                        <w:rPr>
                          <w:rFonts w:ascii="Arial" w:hAnsi="Arial" w:cs="Arial"/>
                          <w:sz w:val="16"/>
                          <w:szCs w:val="16"/>
                        </w:rPr>
                      </w:pPr>
                      <w:r>
                        <w:rPr>
                          <w:rFonts w:ascii="Arial" w:hAnsi="Arial" w:cs="Arial"/>
                          <w:sz w:val="16"/>
                          <w:szCs w:val="16"/>
                        </w:rPr>
                        <w:t>Data ACK</w:t>
                      </w:r>
                    </w:p>
                  </w:txbxContent>
                </v:textbox>
                <w10:wrap type="square"/>
              </v:shape>
            </w:pict>
          </mc:Fallback>
        </mc:AlternateContent>
      </w:r>
    </w:p>
    <w:p w14:paraId="3E1D3469" w14:textId="26C80C19" w:rsidR="00B330AB" w:rsidRDefault="004F2ECF" w:rsidP="00B330AB">
      <w:r>
        <w:rPr>
          <w:noProof/>
        </w:rPr>
        <mc:AlternateContent>
          <mc:Choice Requires="wps">
            <w:drawing>
              <wp:anchor distT="45720" distB="45720" distL="114300" distR="114300" simplePos="0" relativeHeight="251657215" behindDoc="0" locked="0" layoutInCell="1" allowOverlap="1" wp14:anchorId="0079ED4E" wp14:editId="4CE5EC2C">
                <wp:simplePos x="0" y="0"/>
                <wp:positionH relativeFrom="column">
                  <wp:posOffset>1949373</wp:posOffset>
                </wp:positionH>
                <wp:positionV relativeFrom="paragraph">
                  <wp:posOffset>68671</wp:posOffset>
                </wp:positionV>
                <wp:extent cx="718185" cy="235585"/>
                <wp:effectExtent l="0" t="0" r="571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8185" cy="235585"/>
                        </a:xfrm>
                        <a:prstGeom prst="rect">
                          <a:avLst/>
                        </a:prstGeom>
                        <a:ln>
                          <a:noFill/>
                          <a:headEnd/>
                          <a:tailEnd/>
                        </a:ln>
                      </wps:spPr>
                      <wps:style>
                        <a:lnRef idx="2">
                          <a:schemeClr val="accent3"/>
                        </a:lnRef>
                        <a:fillRef idx="1">
                          <a:schemeClr val="lt1"/>
                        </a:fillRef>
                        <a:effectRef idx="0">
                          <a:schemeClr val="accent3"/>
                        </a:effectRef>
                        <a:fontRef idx="minor">
                          <a:schemeClr val="dk1"/>
                        </a:fontRef>
                      </wps:style>
                      <wps:txbx>
                        <w:txbxContent>
                          <w:p w14:paraId="377384E2" w14:textId="55F52D4F" w:rsidR="003F4F6E" w:rsidRPr="005B473E" w:rsidRDefault="003F4F6E">
                            <w:pPr>
                              <w:rPr>
                                <w:sz w:val="16"/>
                                <w:szCs w:val="16"/>
                              </w:rPr>
                            </w:pPr>
                            <w:r w:rsidRPr="005B473E">
                              <w:rPr>
                                <w:sz w:val="16"/>
                                <w:szCs w:val="16"/>
                              </w:rPr>
                              <w:t>T</w:t>
                            </w:r>
                            <w:r w:rsidR="003F68DC" w:rsidRPr="005B473E">
                              <w:rPr>
                                <w:sz w:val="16"/>
                                <w:szCs w:val="16"/>
                              </w:rPr>
                              <w:t>CP / UDP</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079ED4E" id="_x0000_s1029" type="#_x0000_t202" style="position:absolute;margin-left:153.5pt;margin-top:5.4pt;width:56.55pt;height:18.55pt;z-index:251657215;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" fillcolor="white [3201]" stroked="f" strokeweight="1pt">
                <v:textbox>
                  <w:txbxContent>
                    <w:p w14:paraId="377384E2" w14:textId="55F52D4F" w:rsidR="003F4F6E" w:rsidRPr="005B473E" w:rsidRDefault="003F4F6E">
                      <w:pPr>
                        <w:rPr>
                          <w:sz w:val="16"/>
                          <w:szCs w:val="16"/>
                        </w:rPr>
                      </w:pPr>
                      <w:r w:rsidRPr="005B473E">
                        <w:rPr>
                          <w:sz w:val="16"/>
                          <w:szCs w:val="16"/>
                        </w:rPr>
                        <w:t>T</w:t>
                      </w:r>
                      <w:r w:rsidR="003F68DC" w:rsidRPr="005B473E">
                        <w:rPr>
                          <w:sz w:val="16"/>
                          <w:szCs w:val="16"/>
                        </w:rPr>
                        <w:t>CP / UDP</w:t>
                      </w:r>
                    </w:p>
                  </w:txbxContent>
                </v:textbox>
                <w10:wrap type="square"/>
              </v:shape>
            </w:pict>
          </mc:Fallback>
        </mc:AlternateContent>
      </w:r>
      <w:r w:rsidR="00412B4F">
        <w:rPr>
          <w:noProof/>
        </w:rPr>
        <mc:AlternateContent>
          <mc:Choice Requires="wps">
            <w:drawing>
              <wp:anchor distT="0" distB="0" distL="114300" distR="114300" simplePos="0" relativeHeight="251688960" behindDoc="0" locked="0" layoutInCell="1" allowOverlap="1" wp14:anchorId="21EC7530" wp14:editId="76D7559C">
                <wp:simplePos x="0" y="0"/>
                <wp:positionH relativeFrom="column">
                  <wp:posOffset>4139677</wp:posOffset>
                </wp:positionH>
                <wp:positionV relativeFrom="paragraph">
                  <wp:posOffset>7167</wp:posOffset>
                </wp:positionV>
                <wp:extent cx="45719" cy="45719"/>
                <wp:effectExtent l="0" t="0" r="12065" b="12065"/>
                <wp:wrapNone/>
                <wp:docPr id="1841914715"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1F36D5B8" id="Oval 20" o:spid="_x0000_s1026" style="position:absolute;margin-left:325.95pt;margin-top:.55pt;width:3.6pt;height:3.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" fillcolor="#1e4d79 [3204]" strokecolor="#0f263c [1604]" strokeweight="1pt">
                <v:stroke joinstyle="miter"/>
              </v:oval>
            </w:pict>
          </mc:Fallback>
        </mc:AlternateContent>
      </w:r>
      <w:r w:rsidR="00E4219F">
        <w:rPr>
          <w:noProof/>
        </w:rPr>
        <w:drawing>
          <wp:anchor distT="0" distB="0" distL="114300" distR="114300" simplePos="0" relativeHeight="251659264" behindDoc="1" locked="0" layoutInCell="1" allowOverlap="1" wp14:anchorId="7FF059C6" wp14:editId="64DAEFB1">
            <wp:simplePos x="0" y="0"/>
            <wp:positionH relativeFrom="column">
              <wp:posOffset>980049</wp:posOffset>
            </wp:positionH>
            <wp:positionV relativeFrom="paragraph">
              <wp:posOffset>86995</wp:posOffset>
            </wp:positionV>
            <wp:extent cx="638071" cy="638071"/>
            <wp:effectExtent l="0" t="0" r="0" b="0"/>
            <wp:wrapNone/>
            <wp:docPr id="1859623341" name="Graphic 2" descr="Caller P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9623341" name="Graphic 2" descr="Caller PC"/>
                    <pic:cNvPicPr/>
                  </pic:nvPicPr>
                  <pic:blipFill>
                    <a:blip r:embed="rId14">
                      <a:extLst>
                        <a:ext uri="{28A0092B-C50C-407E-A947-70E740481C1C}">
                          <a14:useLocalDpi xmlns:a14="http://schemas.microsoft.com/office/drawing/2010/main" val="0"/>
                        </a:ext>
                        <a:ext uri="{96DAC541-7B7A-43D3-8B79-37D633B846F1}">
                          <asvg:svgBlip xmlns:asvg="http://schemas.microsoft.com/office/drawing/2016/SVG/main" r:embed="rId15"/>
                        </a:ext>
                      </a:extLst>
                    </a:blip>
                    <a:stretch>
                      <a:fillRect/>
                    </a:stretch>
                  </pic:blipFill>
                  <pic:spPr>
                    <a:xfrm>
                      <a:off x="0" y="0"/>
                      <a:ext cx="638071" cy="638071"/>
                    </a:xfrm>
                    <a:prstGeom prst="rect">
                      <a:avLst/>
                    </a:prstGeom>
                  </pic:spPr>
                </pic:pic>
              </a:graphicData>
            </a:graphic>
          </wp:anchor>
        </w:drawing>
      </w:r>
    </w:p>
    <w:p w14:paraId="52AB6E3A" w14:textId="3DA5B1EC" w:rsidR="00B330AB" w:rsidRPr="00B330AB" w:rsidRDefault="00412B4F" w:rsidP="00B330AB">
      <w:r>
        <w:rPr>
          <w:noProof/>
        </w:rPr>
        <mc:AlternateContent>
          <mc:Choice Requires="wps">
            <w:drawing>
              <wp:anchor distT="0" distB="0" distL="114300" distR="114300" simplePos="0" relativeHeight="251691008" behindDoc="0" locked="0" layoutInCell="1" allowOverlap="1" wp14:anchorId="5E7B7B9C" wp14:editId="54C28CA1">
                <wp:simplePos x="0" y="0"/>
                <wp:positionH relativeFrom="column">
                  <wp:posOffset>4141058</wp:posOffset>
                </wp:positionH>
                <wp:positionV relativeFrom="paragraph">
                  <wp:posOffset>168219</wp:posOffset>
                </wp:positionV>
                <wp:extent cx="45719" cy="45719"/>
                <wp:effectExtent l="0" t="0" r="12065" b="12065"/>
                <wp:wrapNone/>
                <wp:docPr id="376110321"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oval w14:anchorId="7A39FC4E" id="Oval 20" o:spid="_x0000_s1026" style="position:absolute;margin-left:326.05pt;margin-top:13.25pt;width:3.6pt;height:3.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" fillcolor="#1e4d79 [3204]" strokecolor="#0f263c [1604]" strokeweight="1pt">
                <v:stroke joinstyle="miter"/>
              </v:oval>
            </w:pict>
          </mc:Fallback>
        </mc:AlternateContent>
      </w:r>
      <w:r w:rsidR="00872B5F">
        <w:rPr>
          <w:noProof/>
        </w:rPr>
        <mc:AlternateContent>
          <mc:Choice Requires="wps">
            <w:drawing>
              <wp:anchor distT="0" distB="0" distL="114300" distR="114300" simplePos="0" relativeHeight="251675648" behindDoc="0" locked="0" layoutInCell="1" allowOverlap="1" wp14:anchorId="1DECE7FD" wp14:editId="0CE1376E">
                <wp:simplePos x="0" y="0"/>
                <wp:positionH relativeFrom="column">
                  <wp:posOffset>1661795</wp:posOffset>
                </wp:positionH>
                <wp:positionV relativeFrom="paragraph">
                  <wp:posOffset>180340</wp:posOffset>
                </wp:positionV>
                <wp:extent cx="949325" cy="4445"/>
                <wp:effectExtent l="19050" t="38100" r="41275" b="52705"/>
                <wp:wrapNone/>
                <wp:docPr id="1456202104" name="Straight Connector 11"/>
                <wp:cNvGraphicFramePr/>
                <a:graphic xmlns:a="http://schemas.openxmlformats.org/drawingml/2006/main">
                  <a:graphicData uri="http://schemas.microsoft.com/office/word/2010/wordprocessingShape">
                    <wps:wsp>
                      <wps:cNvCnPr/>
                      <wps:spPr>
                        <a:xfrm>
                          <a:off x="0" y="0"/>
                          <a:ext cx="949325" cy="4445"/>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42DAF60E" id="Straight Connector 11" o:spid="_x0000_s1026" style="position:absolute;z-index:251675648;visibility:visible;mso-wrap-style:square;mso-wrap-distance-left:9pt;mso-wrap-distance-top:0;mso-wrap-distance-right:9pt;mso-wrap-distance-bottom:0;mso-position-horizontal:absolute;mso-position-horizontal-relative:text;mso-position-vertical:absolute;mso-position-vertical-relative:text" from="130.85pt,14.2pt" to="205.6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" strokecolor="#1e4d79 [3204]" strokeweight="6pt">
                <v:stroke joinstyle="miter"/>
              </v:line>
            </w:pict>
          </mc:Fallback>
        </mc:AlternateContent>
      </w:r>
      <w:r w:rsidR="00D3582D">
        <w:rPr>
          <w:noProof/>
        </w:rPr>
        <w:drawing>
          <wp:anchor distT="0" distB="0" distL="114300" distR="114300" simplePos="0" relativeHeight="251672576" behindDoc="1" locked="0" layoutInCell="1" allowOverlap="1" wp14:anchorId="411723D7" wp14:editId="65251782">
            <wp:simplePos x="0" y="0"/>
            <wp:positionH relativeFrom="margin">
              <wp:posOffset>2677740</wp:posOffset>
            </wp:positionH>
            <wp:positionV relativeFrom="paragraph">
              <wp:posOffset>15910</wp:posOffset>
            </wp:positionV>
            <wp:extent cx="356716" cy="356716"/>
            <wp:effectExtent l="0" t="0" r="5715" b="5715"/>
            <wp:wrapNone/>
            <wp:docPr id="4617152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715217" name="Picture 461715217"/>
                    <pic:cNvPicPr/>
                  </pic:nvPicPr>
                  <pic:blipFill>
                    <a:blip r:embed="rId16" cstate="print">
                      <a:extLst>
                        <a:ext uri="{28A0092B-C50C-407E-A947-70E740481C1C}">
                          <a14:useLocalDpi xmlns:a14="http://schemas.microsoft.com/office/drawing/2010/main" val="0"/>
                        </a:ext>
                      </a:extLst>
                    </a:blip>
                    <a:stretch>
                      <a:fillRect/>
                    </a:stretch>
                  </pic:blipFill>
                  <pic:spPr>
                    <a:xfrm>
                      <a:off x="0" y="0"/>
                      <a:ext cx="356716" cy="356716"/>
                    </a:xfrm>
                    <a:prstGeom prst="rect">
                      <a:avLst/>
                    </a:prstGeom>
                  </pic:spPr>
                </pic:pic>
              </a:graphicData>
            </a:graphic>
            <wp14:sizeRelH relativeFrom="margin">
              <wp14:pctWidth>0</wp14:pctWidth>
            </wp14:sizeRelH>
            <wp14:sizeRelV relativeFrom="margin">
              <wp14:pctHeight>0</wp14:pctHeight>
            </wp14:sizeRelV>
          </wp:anchor>
        </w:drawing>
      </w:r>
    </w:p>
    <w:p w14:paraId="4D91229F" w14:textId="4B72D897" w:rsidR="008D38F1" w:rsidRDefault="00544041">
      <w:r>
        <w:rPr>
          <w:noProof/>
        </w:rPr>
        <mc:AlternateContent>
          <mc:Choice Requires="wps">
            <w:drawing>
              <wp:anchor distT="0" distB="0" distL="114300" distR="114300" simplePos="0" relativeHeight="251697152" behindDoc="0" locked="0" layoutInCell="1" allowOverlap="1" wp14:anchorId="616782EF" wp14:editId="123CCA7E">
                <wp:simplePos x="0" y="0"/>
                <wp:positionH relativeFrom="column">
                  <wp:posOffset>396910</wp:posOffset>
                </wp:positionH>
                <wp:positionV relativeFrom="paragraph">
                  <wp:posOffset>259812</wp:posOffset>
                </wp:positionV>
                <wp:extent cx="642508" cy="447151"/>
                <wp:effectExtent l="0" t="0" r="24765" b="29210"/>
                <wp:wrapNone/>
                <wp:docPr id="802388227" name="Straight Connector 25"/>
                <wp:cNvGraphicFramePr/>
                <a:graphic xmlns:a="http://schemas.openxmlformats.org/drawingml/2006/main">
                  <a:graphicData uri="http://schemas.microsoft.com/office/word/2010/wordprocessingShape">
                    <wps:wsp>
                      <wps:cNvCnPr/>
                      <wps:spPr>
                        <a:xfrm flipV="1">
                          <a:off x="0" y="0"/>
                          <a:ext cx="642508" cy="447151"/>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3BF501C3" id="Straight Connector 25" o:spid="_x0000_s1026" style="position:absolute;flip: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25pt,20.45pt" to="81.85pt,5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" strokecolor="black [3213]" strokeweight=".5pt">
                <v:stroke joinstyle="miter"/>
              </v:line>
            </w:pict>
          </mc:Fallback>
        </mc:AlternateContent>
      </w:r>
      <w:r w:rsidRPr="005269C6">
        <w:rPr>
          <w:noProof/>
          <w:color w:val="auto"/>
        </w:rPr>
        <mc:AlternateContent>
          <mc:Choice Requires="wps">
            <w:drawing>
              <wp:anchor distT="0" distB="0" distL="114300" distR="114300" simplePos="0" relativeHeight="251698176" behindDoc="0" locked="0" layoutInCell="1" allowOverlap="1" wp14:anchorId="2077F9EC" wp14:editId="235BD686">
                <wp:simplePos x="0" y="0"/>
                <wp:positionH relativeFrom="column">
                  <wp:posOffset>1386672</wp:posOffset>
                </wp:positionH>
                <wp:positionV relativeFrom="paragraph">
                  <wp:posOffset>259813</wp:posOffset>
                </wp:positionV>
                <wp:extent cx="411759" cy="441792"/>
                <wp:effectExtent l="0" t="0" r="26670" b="34925"/>
                <wp:wrapNone/>
                <wp:docPr id="1429745076" name="Straight Connector 26"/>
                <wp:cNvGraphicFramePr/>
                <a:graphic xmlns:a="http://schemas.openxmlformats.org/drawingml/2006/main">
                  <a:graphicData uri="http://schemas.microsoft.com/office/word/2010/wordprocessingShape">
                    <wps:wsp>
                      <wps:cNvCnPr/>
                      <wps:spPr>
                        <a:xfrm flipH="1" flipV="1">
                          <a:off x="0" y="0"/>
                          <a:ext cx="411759" cy="441792"/>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2EE0E812" id="Straight Connector 26" o:spid="_x0000_s1026" style="position:absolute;flip:x 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9.2pt,20.45pt" to="141.6pt,5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" strokecolor="black [3213]" strokeweight=".5pt">
                <v:stroke joinstyle="miter"/>
              </v:line>
            </w:pict>
          </mc:Fallback>
        </mc:AlternateContent>
      </w:r>
      <w:r w:rsidR="00BD506A">
        <w:rPr>
          <w:noProof/>
        </w:rPr>
        <mc:AlternateContent>
          <mc:Choice Requires="wps">
            <w:drawing>
              <wp:anchor distT="0" distB="0" distL="114300" distR="114300" simplePos="0" relativeHeight="251687936" behindDoc="0" locked="0" layoutInCell="1" allowOverlap="1" wp14:anchorId="106B005D" wp14:editId="107676E9">
                <wp:simplePos x="0" y="0"/>
                <wp:positionH relativeFrom="column">
                  <wp:posOffset>1645836</wp:posOffset>
                </wp:positionH>
                <wp:positionV relativeFrom="paragraph">
                  <wp:posOffset>159336</wp:posOffset>
                </wp:positionV>
                <wp:extent cx="1996691" cy="805962"/>
                <wp:effectExtent l="38100" t="38100" r="22860" b="32385"/>
                <wp:wrapNone/>
                <wp:docPr id="1625190981" name="Straight Arrow Connector 19"/>
                <wp:cNvGraphicFramePr/>
                <a:graphic xmlns:a="http://schemas.openxmlformats.org/drawingml/2006/main">
                  <a:graphicData uri="http://schemas.microsoft.com/office/word/2010/wordprocessingShape">
                    <wps:wsp>
                      <wps:cNvCnPr/>
                      <wps:spPr>
                        <a:xfrm flipH="1" flipV="1">
                          <a:off x="0" y="0"/>
                          <a:ext cx="1996691" cy="8059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 w14:anchorId="66629680" id="Straight Arrow Connector 19" o:spid="_x0000_s1026" type="#_x0000_t32" style="position:absolute;margin-left:129.6pt;margin-top:12.55pt;width:157.2pt;height:63.45pt;flip:x y;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" strokecolor="#1e4d79 [3204]" strokeweight=".5pt">
                <v:stroke endarrow="block" joinstyle="miter"/>
              </v:shape>
            </w:pict>
          </mc:Fallback>
        </mc:AlternateContent>
      </w:r>
      <w:r w:rsidR="00BD506A">
        <w:rPr>
          <w:noProof/>
        </w:rPr>
        <mc:AlternateContent>
          <mc:Choice Requires="wps">
            <w:drawing>
              <wp:anchor distT="0" distB="0" distL="114300" distR="114300" simplePos="0" relativeHeight="251686912" behindDoc="0" locked="0" layoutInCell="1" allowOverlap="1" wp14:anchorId="763B9C41" wp14:editId="2BBC89E9">
                <wp:simplePos x="0" y="0"/>
                <wp:positionH relativeFrom="column">
                  <wp:posOffset>1698170</wp:posOffset>
                </wp:positionH>
                <wp:positionV relativeFrom="paragraph">
                  <wp:posOffset>126260</wp:posOffset>
                </wp:positionV>
                <wp:extent cx="2004647" cy="793820"/>
                <wp:effectExtent l="0" t="0" r="72390" b="63500"/>
                <wp:wrapNone/>
                <wp:docPr id="266254091" name="Straight Arrow Connector 18"/>
                <wp:cNvGraphicFramePr/>
                <a:graphic xmlns:a="http://schemas.openxmlformats.org/drawingml/2006/main">
                  <a:graphicData uri="http://schemas.microsoft.com/office/word/2010/wordprocessingShape">
                    <wps:wsp>
                      <wps:cNvCnPr/>
                      <wps:spPr>
                        <a:xfrm>
                          <a:off x="0" y="0"/>
                          <a:ext cx="2004647" cy="7938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shape w14:anchorId="7B5A9348" id="Straight Arrow Connector 18" o:spid="_x0000_s1026" type="#_x0000_t32" style="position:absolute;margin-left:133.7pt;margin-top:9.95pt;width:157.85pt;height:62.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" strokecolor="#1e4d79 [3204]" strokeweight=".5pt">
                <v:stroke endarrow="block" joinstyle="miter"/>
              </v:shape>
            </w:pict>
          </mc:Fallback>
        </mc:AlternateContent>
      </w:r>
      <w:r w:rsidR="003B308D">
        <w:rPr>
          <w:noProof/>
        </w:rPr>
        <mc:AlternateContent>
          <mc:Choice Requires="wps">
            <w:drawing>
              <wp:anchor distT="0" distB="0" distL="114300" distR="114300" simplePos="0" relativeHeight="251678720" behindDoc="0" locked="0" layoutInCell="1" allowOverlap="1" wp14:anchorId="4DB5D106" wp14:editId="7B036B22">
                <wp:simplePos x="0" y="0"/>
                <wp:positionH relativeFrom="column">
                  <wp:posOffset>3049675</wp:posOffset>
                </wp:positionH>
                <wp:positionV relativeFrom="paragraph">
                  <wp:posOffset>100658</wp:posOffset>
                </wp:positionV>
                <wp:extent cx="844061" cy="754108"/>
                <wp:effectExtent l="38100" t="38100" r="51435" b="46355"/>
                <wp:wrapNone/>
                <wp:docPr id="606966397" name="Straight Connector 14"/>
                <wp:cNvGraphicFramePr/>
                <a:graphic xmlns:a="http://schemas.openxmlformats.org/drawingml/2006/main">
                  <a:graphicData uri="http://schemas.microsoft.com/office/word/2010/wordprocessingShape">
                    <wps:wsp>
                      <wps:cNvCnPr/>
                      <wps:spPr>
                        <a:xfrm>
                          <a:off x="0" y="0"/>
                          <a:ext cx="844061" cy="754108"/>
                        </a:xfrm>
                        <a:prstGeom prst="line">
                          <a:avLst/>
                        </a:prstGeom>
                        <a:ln w="76200"/>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du="http://schemas.microsoft.com/office/word/2023/wordml/word16du">
            <w:pict>
              <v:line w14:anchorId="3CFB16F5" id="Straight Connector 14" o:spid="_x0000_s1026" style="position:absolute;z-index:251678720;visibility:visible;mso-wrap-style:square;mso-wrap-distance-left:9pt;mso-wrap-distance-top:0;mso-wrap-distance-right:9pt;mso-wrap-distance-bottom:0;mso-position-horizontal:absolute;mso-position-horizontal-relative:text;mso-position-vertical:absolute;mso-position-vertical-relative:text" from="240.15pt,7.95pt" to="306.6pt,6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" strokecolor="#1e4d79 [3204]" strokeweight="6pt">
                <v:stroke joinstyle="miter"/>
              </v:line>
            </w:pict>
          </mc:Fallback>
        </mc:AlternateContent>
      </w:r>
      <w:r w:rsidR="00872B5F">
        <w:rPr>
          <w:noProof/>
        </w:rPr>
        <mc:AlternateContent>
          <mc:Choice Requires="wps">
            <w:drawing>
              <wp:anchor distT="0" distB="0" distL="114300" distR="114300" simplePos="0" relativeHeight="251674624" behindDoc="1" locked="0" layoutInCell="1" allowOverlap="1" wp14:anchorId="00982B1F" wp14:editId="4D320018">
                <wp:simplePos x="0" y="0"/>
                <wp:positionH relativeFrom="column">
                  <wp:posOffset>2737876</wp:posOffset>
                </wp:positionH>
                <wp:positionV relativeFrom="paragraph">
                  <wp:posOffset>70541</wp:posOffset>
                </wp:positionV>
                <wp:extent cx="296426" cy="135653"/>
                <wp:effectExtent l="0" t="0" r="8890" b="0"/>
                <wp:wrapNone/>
                <wp:docPr id="556482588" name="Text Box 1"/>
                <wp:cNvGraphicFramePr/>
                <a:graphic xmlns:a="http://schemas.openxmlformats.org/drawingml/2006/main">
                  <a:graphicData uri="http://schemas.microsoft.com/office/word/2010/wordprocessingShape">
                    <wps:wsp>
                      <wps:cNvSpPr txBox="1"/>
                      <wps:spPr>
                        <a:xfrm>
                          <a:off x="0" y="0"/>
                          <a:ext cx="296426" cy="135653"/>
                        </a:xfrm>
                        <a:prstGeom prst="rect">
                          <a:avLst/>
                        </a:prstGeom>
                        <a:solidFill>
                          <a:prstClr val="white"/>
                        </a:solidFill>
                        <a:ln>
                          <a:noFill/>
                        </a:ln>
                      </wps:spPr>
                      <wps:txbx>
                        <w:txbxContent>
                          <w:p w14:paraId="0C31659F" w14:textId="5F5BA671" w:rsidR="00D3582D" w:rsidRPr="00A6196D" w:rsidRDefault="00872B5F" w:rsidP="00D3582D">
                            <w:pPr>
                              <w:pStyle w:val="Caption"/>
                              <w:rPr>
                                <w:b/>
                                <w:bCs/>
                                <w:noProof/>
                                <w:color w:val="000000" w:themeColor="text1"/>
                              </w:rPr>
                            </w:pPr>
                            <w:r w:rsidRPr="00A6196D">
                              <w:rPr>
                                <w:b/>
                                <w:bCs/>
                              </w:rPr>
                              <w:t>LAN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982B1F" id="_x0000_s1030" type="#_x0000_t202" style="position:absolute;margin-left:215.6pt;margin-top:5.55pt;width:23.35pt;height:10.7pt;z-index:-251641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" stroked="f">
                <v:textbox inset="0,0,0,0">
                  <w:txbxContent>
                    <w:p w14:paraId="0C31659F" w14:textId="5F5BA671" w:rsidR="00D3582D" w:rsidRPr="00A6196D" w:rsidRDefault="00872B5F" w:rsidP="00D3582D">
                      <w:pPr>
                        <w:pStyle w:val="Caption"/>
                        <w:rPr>
                          <w:b/>
                          <w:bCs/>
                          <w:noProof/>
                          <w:color w:val="000000" w:themeColor="text1"/>
                        </w:rPr>
                      </w:pPr>
                      <w:r w:rsidRPr="00A6196D">
                        <w:rPr>
                          <w:b/>
                          <w:bCs/>
                        </w:rPr>
                        <w:t>LAN</w:t>
                      </w:r>
                    </w:p>
                  </w:txbxContent>
                </v:textbox>
              </v:shape>
            </w:pict>
          </mc:Fallback>
        </mc:AlternateContent>
      </w:r>
      <w:r w:rsidR="00E4219F">
        <w:rPr>
          <w:noProof/>
        </w:rPr>
        <mc:AlternateContent>
          <mc:Choice Requires="wps">
            <w:drawing>
              <wp:anchor distT="0" distB="0" distL="114300" distR="114300" simplePos="0" relativeHeight="251661312" behindDoc="1" locked="0" layoutInCell="1" allowOverlap="1" wp14:anchorId="118B4695" wp14:editId="123A8598">
                <wp:simplePos x="0" y="0"/>
                <wp:positionH relativeFrom="column">
                  <wp:posOffset>1065139</wp:posOffset>
                </wp:positionH>
                <wp:positionV relativeFrom="paragraph">
                  <wp:posOffset>115570</wp:posOffset>
                </wp:positionV>
                <wp:extent cx="331595" cy="135653"/>
                <wp:effectExtent l="0" t="0" r="0" b="0"/>
                <wp:wrapNone/>
                <wp:docPr id="272080055" name="Text Box 1"/>
                <wp:cNvGraphicFramePr/>
                <a:graphic xmlns:a="http://schemas.openxmlformats.org/drawingml/2006/main">
                  <a:graphicData uri="http://schemas.microsoft.com/office/word/2010/wordprocessingShape">
                    <wps:wsp>
                      <wps:cNvSpPr txBox="1"/>
                      <wps:spPr>
                        <a:xfrm>
                          <a:off x="0" y="0"/>
                          <a:ext cx="331595" cy="135653"/>
                        </a:xfrm>
                        <a:prstGeom prst="rect">
                          <a:avLst/>
                        </a:prstGeom>
                        <a:solidFill>
                          <a:prstClr val="white"/>
                        </a:solidFill>
                        <a:ln>
                          <a:noFill/>
                        </a:ln>
                      </wps:spPr>
                      <wps:txbx>
                        <w:txbxContent>
                          <w:p w14:paraId="4339CF69" w14:textId="62E9016B" w:rsidR="00E4219F" w:rsidRPr="007F08FA" w:rsidRDefault="00E4219F" w:rsidP="00E4219F">
                            <w:pPr>
                              <w:pStyle w:val="Caption"/>
                              <w:rPr>
                                <w:noProof/>
                                <w:color w:val="000000" w:themeColor="text1"/>
                              </w:rPr>
                            </w:pPr>
                            <w:r>
                              <w:t>Caller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8B4695" id="_x0000_s1031" type="#_x0000_t202" style="position:absolute;margin-left:83.85pt;margin-top:9.1pt;width:26.1pt;height:10.7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" stroked="f">
                <v:textbox inset="0,0,0,0">
                  <w:txbxContent>
                    <w:p w14:paraId="4339CF69" w14:textId="62E9016B" w:rsidR="00E4219F" w:rsidRPr="007F08FA" w:rsidRDefault="00E4219F" w:rsidP="00E4219F">
                      <w:pPr>
                        <w:pStyle w:val="Caption"/>
                        <w:rPr>
                          <w:noProof/>
                          <w:color w:val="000000" w:themeColor="text1"/>
                        </w:rPr>
                      </w:pPr>
                      <w:r>
                        <w:t>Caller</w:t>
                      </w:r>
                    </w:p>
                  </w:txbxContent>
                </v:textbox>
              </v:shape>
            </w:pict>
          </mc:Fallback>
        </mc:AlternateContent>
      </w:r>
    </w:p>
    <w:p w14:paraId="530BCDE9" w14:textId="24CBDDB8" w:rsidR="008D38F1" w:rsidRDefault="00AC2F15">
      <w:r>
        <w:rPr>
          <w:noProof/>
        </w:rPr>
        <mc:AlternateContent>
          <mc:Choice Requires="wps">
            <w:drawing>
              <wp:anchor distT="0" distB="0" distL="114300" distR="114300" simplePos="0" relativeHeight="251693056" behindDoc="0" locked="0" layoutInCell="1" allowOverlap="1" wp14:anchorId="1575F4BF" wp14:editId="538FD61A">
                <wp:simplePos x="0" y="0"/>
                <wp:positionH relativeFrom="column">
                  <wp:posOffset>4151274</wp:posOffset>
                </wp:positionH>
                <wp:positionV relativeFrom="paragraph">
                  <wp:posOffset>5178</wp:posOffset>
                </wp:positionV>
                <wp:extent cx="45719" cy="45719"/>
                <wp:effectExtent l="0" t="0" r="12065" b="12065"/>
                <wp:wrapNone/>
                <wp:docPr id="851134024" name="Oval 20"/>
                <wp:cNvGraphicFramePr/>
                <a:graphic xmlns:a="http://schemas.openxmlformats.org/drawingml/2006/main">
                  <a:graphicData uri="http://schemas.microsoft.com/office/word/2010/wordprocessingShape">
                    <wps:wsp>
                      <wps:cNvSpPr/>
                      <wps:spPr>
                        <a:xfrm>
                          <a:off x="0" y="0"/>
                          <a:ext cx="45719" cy="4571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du="http://schemas.microsoft.com/office/word/2023/wordml/word16du">
            <w:pict>
              <v:oval w14:anchorId="6BE171AA" id="Oval 20" o:spid="_x0000_s1026" style="position:absolute;margin-left:326.85pt;margin-top:.4pt;width:3.6pt;height:3.6pt;z-index:2516930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" fillcolor="#1e4d79 [3204]" strokecolor="#0f263c [1604]" strokeweight="1pt">
                <v:stroke joinstyle="miter"/>
              </v:oval>
            </w:pict>
          </mc:Fallback>
        </mc:AlternateContent>
      </w:r>
    </w:p>
    <w:p w14:paraId="70B2C9C4" w14:textId="0CA78EBC" w:rsidR="008D38F1" w:rsidRDefault="00BC42D8">
      <w:r>
        <w:rPr>
          <w:noProof/>
        </w:rPr>
        <mc:AlternateContent>
          <mc:Choice Requires="wps">
            <w:drawing>
              <wp:anchor distT="0" distB="0" distL="114300" distR="114300" simplePos="0" relativeHeight="251694080" behindDoc="1" locked="0" layoutInCell="1" allowOverlap="1" wp14:anchorId="0C3CBE9C" wp14:editId="032460C2">
                <wp:simplePos x="0" y="0"/>
                <wp:positionH relativeFrom="column">
                  <wp:posOffset>276329</wp:posOffset>
                </wp:positionH>
                <wp:positionV relativeFrom="paragraph">
                  <wp:posOffset>172818</wp:posOffset>
                </wp:positionV>
                <wp:extent cx="1748413" cy="2029767"/>
                <wp:effectExtent l="0" t="0" r="4445" b="8890"/>
                <wp:wrapNone/>
                <wp:docPr id="57210787" name="Text Box 21"/>
                <wp:cNvGraphicFramePr/>
                <a:graphic xmlns:a="http://schemas.openxmlformats.org/drawingml/2006/main">
                  <a:graphicData uri="http://schemas.microsoft.com/office/word/2010/wordprocessingShape">
                    <wps:wsp>
                      <wps:cNvSpPr txBox="1"/>
                      <wps:spPr>
                        <a:xfrm>
                          <a:off x="0" y="0"/>
                          <a:ext cx="1748413" cy="2029767"/>
                        </a:xfrm>
                        <a:prstGeom prst="rect">
                          <a:avLst/>
                        </a:prstGeom>
                        <a:solidFill>
                          <a:schemeClr val="lt1"/>
                        </a:solidFill>
                        <a:ln w="6350">
                          <a:noFill/>
                        </a:ln>
                      </wps:spPr>
                      <wps:txbx>
                        <w:txbxContent>
                          <w:tbl>
                            <w:tblPr>
                              <w:tblStyle w:val="TableGrid"/>
                              <w:tblW w:w="2263" w:type="dxa"/>
                              <w:tblLook w:val="04A0" w:firstRow="1" w:lastRow="0" w:firstColumn="1" w:lastColumn="0" w:noHBand="0" w:noVBand="1"/>
                            </w:tblPr>
                            <w:tblGrid>
                              <w:gridCol w:w="2263"/>
                            </w:tblGrid>
                            <w:tr w:rsidR="00A157E1" w14:paraId="4539ABEF" w14:textId="77777777" w:rsidTr="00DC5A91">
                              <w:trPr>
                                <w:trHeight w:val="255"/>
                              </w:trPr>
                              <w:tc>
                                <w:tcPr>
                                  <w:tcW w:w="2263" w:type="dxa"/>
                                </w:tcPr>
                                <w:p w14:paraId="74DC5F1C" w14:textId="75423AE8" w:rsidR="00A157E1" w:rsidRDefault="00A157E1">
                                  <w:r>
                                    <w:t>Voice Recorder</w:t>
                                  </w:r>
                                </w:p>
                              </w:tc>
                            </w:tr>
                            <w:tr w:rsidR="00A157E1" w14:paraId="370696E6" w14:textId="77777777" w:rsidTr="00DC5A91">
                              <w:trPr>
                                <w:trHeight w:val="265"/>
                              </w:trPr>
                              <w:tc>
                                <w:tcPr>
                                  <w:tcW w:w="2263" w:type="dxa"/>
                                </w:tcPr>
                                <w:p w14:paraId="5085C5EB" w14:textId="436E19B0" w:rsidR="00A157E1" w:rsidRDefault="008F5CD5">
                                  <w:r>
                                    <w:t>NW Discovery</w:t>
                                  </w:r>
                                </w:p>
                              </w:tc>
                            </w:tr>
                            <w:tr w:rsidR="00A157E1" w14:paraId="788D51C7" w14:textId="77777777" w:rsidTr="00DC5A91">
                              <w:trPr>
                                <w:trHeight w:val="255"/>
                              </w:trPr>
                              <w:tc>
                                <w:tcPr>
                                  <w:tcW w:w="2263" w:type="dxa"/>
                                </w:tcPr>
                                <w:p w14:paraId="12D7B6D2" w14:textId="7913C04B" w:rsidR="00A157E1" w:rsidRDefault="008F5CD5">
                                  <w:r>
                                    <w:t>TCP/UDP sockets</w:t>
                                  </w:r>
                                </w:p>
                              </w:tc>
                            </w:tr>
                            <w:tr w:rsidR="00A157E1" w14:paraId="40E36E24" w14:textId="77777777" w:rsidTr="00DC5A91">
                              <w:trPr>
                                <w:trHeight w:val="265"/>
                              </w:trPr>
                              <w:tc>
                                <w:tcPr>
                                  <w:tcW w:w="2263" w:type="dxa"/>
                                </w:tcPr>
                                <w:p w14:paraId="60874809" w14:textId="65C0AF3A" w:rsidR="00A157E1" w:rsidRDefault="00E03BA5">
                                  <w:r>
                                    <w:t>Call initiation</w:t>
                                  </w:r>
                                </w:p>
                              </w:tc>
                            </w:tr>
                            <w:tr w:rsidR="00A157E1" w14:paraId="125BD217" w14:textId="77777777" w:rsidTr="00DC5A91">
                              <w:trPr>
                                <w:trHeight w:val="255"/>
                              </w:trPr>
                              <w:tc>
                                <w:tcPr>
                                  <w:tcW w:w="2263" w:type="dxa"/>
                                </w:tcPr>
                                <w:p w14:paraId="700531FE" w14:textId="2B80CF14" w:rsidR="00A157E1" w:rsidRDefault="00E03BA5">
                                  <w:r>
                                    <w:t>Stations DB</w:t>
                                  </w:r>
                                </w:p>
                              </w:tc>
                            </w:tr>
                            <w:tr w:rsidR="00A157E1" w14:paraId="38B28427" w14:textId="77777777" w:rsidTr="00DC5A91">
                              <w:trPr>
                                <w:trHeight w:val="265"/>
                              </w:trPr>
                              <w:tc>
                                <w:tcPr>
                                  <w:tcW w:w="2263" w:type="dxa"/>
                                </w:tcPr>
                                <w:p w14:paraId="679776B9" w14:textId="1C2AD4A5" w:rsidR="00A157E1" w:rsidRDefault="00995E9B">
                                  <w:r>
                                    <w:t>Caller GUI</w:t>
                                  </w:r>
                                </w:p>
                              </w:tc>
                            </w:tr>
                            <w:tr w:rsidR="00A157E1" w14:paraId="037CA56B" w14:textId="77777777" w:rsidTr="00DC5A91">
                              <w:trPr>
                                <w:trHeight w:val="255"/>
                              </w:trPr>
                              <w:tc>
                                <w:tcPr>
                                  <w:tcW w:w="2263" w:type="dxa"/>
                                </w:tcPr>
                                <w:p w14:paraId="3384AA0E" w14:textId="296E0403" w:rsidR="00A157E1" w:rsidRDefault="00E4416F">
                                  <w:r>
                                    <w:t xml:space="preserve">Debug </w:t>
                                  </w:r>
                                  <w:r w:rsidR="00995E9B">
                                    <w:t>Log</w:t>
                                  </w:r>
                                </w:p>
                              </w:tc>
                            </w:tr>
                            <w:tr w:rsidR="00A157E1" w14:paraId="1734F497" w14:textId="77777777" w:rsidTr="00DC5A91">
                              <w:trPr>
                                <w:trHeight w:val="265"/>
                              </w:trPr>
                              <w:tc>
                                <w:tcPr>
                                  <w:tcW w:w="2263" w:type="dxa"/>
                                </w:tcPr>
                                <w:p w14:paraId="5FE2B48A" w14:textId="50E9246F" w:rsidR="00A157E1" w:rsidRDefault="003715CE">
                                  <w:r>
                                    <w:t>Chat (optional)</w:t>
                                  </w:r>
                                </w:p>
                              </w:tc>
                            </w:tr>
                            <w:tr w:rsidR="00441124" w14:paraId="60AC897C" w14:textId="77777777" w:rsidTr="00DC5A91">
                              <w:trPr>
                                <w:trHeight w:val="265"/>
                              </w:trPr>
                              <w:tc>
                                <w:tcPr>
                                  <w:tcW w:w="2263" w:type="dxa"/>
                                </w:tcPr>
                                <w:p w14:paraId="108886EA" w14:textId="640FDE7A" w:rsidR="00441124" w:rsidRDefault="00DC5A91">
                                  <w:r>
                                    <w:t>Message store (optional)</w:t>
                                  </w:r>
                                </w:p>
                              </w:tc>
                            </w:tr>
                            <w:tr w:rsidR="00DC5A91" w14:paraId="387205E3" w14:textId="77777777" w:rsidTr="00DC5A91">
                              <w:trPr>
                                <w:trHeight w:val="265"/>
                              </w:trPr>
                              <w:tc>
                                <w:tcPr>
                                  <w:tcW w:w="2263" w:type="dxa"/>
                                </w:tcPr>
                                <w:p w14:paraId="761C583D" w14:textId="0F3799FC" w:rsidR="00DC5A91" w:rsidRDefault="00544041">
                                  <w:r>
                                    <w:t>Call History (optional)</w:t>
                                  </w:r>
                                </w:p>
                              </w:tc>
                            </w:tr>
                          </w:tbl>
                          <w:p w14:paraId="0A30BD8E" w14:textId="3A89899D" w:rsidR="005845EF" w:rsidRPr="004F2ECF" w:rsidRDefault="00CC5F69" w:rsidP="00CC5F69">
                            <w:pPr>
                              <w:jc w:val="center"/>
                              <w:rPr>
                                <w:sz w:val="16"/>
                                <w:szCs w:val="16"/>
                              </w:rPr>
                            </w:pPr>
                            <w:r w:rsidRPr="004F2ECF">
                              <w:rPr>
                                <w:sz w:val="16"/>
                                <w:szCs w:val="16"/>
                              </w:rPr>
                              <w:t xml:space="preserve">Caller </w:t>
                            </w:r>
                            <w:r w:rsidR="003715CE" w:rsidRPr="004F2ECF">
                              <w:rPr>
                                <w:sz w:val="16"/>
                                <w:szCs w:val="16"/>
                              </w:rPr>
                              <w:t>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C3CBE9C" id="Text Box 21" o:spid="_x0000_s1032" type="#_x0000_t202" style="position:absolute;margin-left:21.75pt;margin-top:13.6pt;width:137.65pt;height:159.8pt;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" fillcolor="white [3201]" stroked="f" strokeweight=".5pt">
                <v:textbox>
                  <w:txbxContent>
                    <w:tbl>
                      <w:tblPr>
                        <w:tblStyle w:val="TableGrid"/>
                        <w:tblW w:w="2263" w:type="dxa"/>
                        <w:tblLook w:val="04A0" w:firstRow="1" w:lastRow="0" w:firstColumn="1" w:lastColumn="0" w:noHBand="0" w:noVBand="1"/>
                      </w:tblPr>
                      <w:tblGrid>
                        <w:gridCol w:w="2263"/>
                      </w:tblGrid>
                      <w:tr w:rsidR="00A157E1" w14:paraId="4539ABEF" w14:textId="77777777" w:rsidTr="00DC5A91">
                        <w:trPr>
                          <w:trHeight w:val="255"/>
                        </w:trPr>
                        <w:tc>
                          <w:tcPr>
                            <w:tcW w:w="2263" w:type="dxa"/>
                          </w:tcPr>
                          <w:p w14:paraId="74DC5F1C" w14:textId="75423AE8" w:rsidR="00A157E1" w:rsidRDefault="00A157E1">
                            <w:r>
                              <w:t>Voice Recorder</w:t>
                            </w:r>
                          </w:p>
                        </w:tc>
                      </w:tr>
                      <w:tr w:rsidR="00A157E1" w14:paraId="370696E6" w14:textId="77777777" w:rsidTr="00DC5A91">
                        <w:trPr>
                          <w:trHeight w:val="265"/>
                        </w:trPr>
                        <w:tc>
                          <w:tcPr>
                            <w:tcW w:w="2263" w:type="dxa"/>
                          </w:tcPr>
                          <w:p w14:paraId="5085C5EB" w14:textId="436E19B0" w:rsidR="00A157E1" w:rsidRDefault="008F5CD5">
                            <w:r>
                              <w:t>NW Discovery</w:t>
                            </w:r>
                          </w:p>
                        </w:tc>
                      </w:tr>
                      <w:tr w:rsidR="00A157E1" w14:paraId="788D51C7" w14:textId="77777777" w:rsidTr="00DC5A91">
                        <w:trPr>
                          <w:trHeight w:val="255"/>
                        </w:trPr>
                        <w:tc>
                          <w:tcPr>
                            <w:tcW w:w="2263" w:type="dxa"/>
                          </w:tcPr>
                          <w:p w14:paraId="12D7B6D2" w14:textId="7913C04B" w:rsidR="00A157E1" w:rsidRDefault="008F5CD5">
                            <w:r>
                              <w:t>TCP/UDP sockets</w:t>
                            </w:r>
                          </w:p>
                        </w:tc>
                      </w:tr>
                      <w:tr w:rsidR="00A157E1" w14:paraId="40E36E24" w14:textId="77777777" w:rsidTr="00DC5A91">
                        <w:trPr>
                          <w:trHeight w:val="265"/>
                        </w:trPr>
                        <w:tc>
                          <w:tcPr>
                            <w:tcW w:w="2263" w:type="dxa"/>
                          </w:tcPr>
                          <w:p w14:paraId="60874809" w14:textId="65C0AF3A" w:rsidR="00A157E1" w:rsidRDefault="00E03BA5">
                            <w:r>
                              <w:t>Call initiation</w:t>
                            </w:r>
                          </w:p>
                        </w:tc>
                      </w:tr>
                      <w:tr w:rsidR="00A157E1" w14:paraId="125BD217" w14:textId="77777777" w:rsidTr="00DC5A91">
                        <w:trPr>
                          <w:trHeight w:val="255"/>
                        </w:trPr>
                        <w:tc>
                          <w:tcPr>
                            <w:tcW w:w="2263" w:type="dxa"/>
                          </w:tcPr>
                          <w:p w14:paraId="700531FE" w14:textId="2B80CF14" w:rsidR="00A157E1" w:rsidRDefault="00E03BA5">
                            <w:r>
                              <w:t>Stations DB</w:t>
                            </w:r>
                          </w:p>
                        </w:tc>
                      </w:tr>
                      <w:tr w:rsidR="00A157E1" w14:paraId="38B28427" w14:textId="77777777" w:rsidTr="00DC5A91">
                        <w:trPr>
                          <w:trHeight w:val="265"/>
                        </w:trPr>
                        <w:tc>
                          <w:tcPr>
                            <w:tcW w:w="2263" w:type="dxa"/>
                          </w:tcPr>
                          <w:p w14:paraId="679776B9" w14:textId="1C2AD4A5" w:rsidR="00A157E1" w:rsidRDefault="00995E9B">
                            <w:r>
                              <w:t>Caller GUI</w:t>
                            </w:r>
                          </w:p>
                        </w:tc>
                      </w:tr>
                      <w:tr w:rsidR="00A157E1" w14:paraId="037CA56B" w14:textId="77777777" w:rsidTr="00DC5A91">
                        <w:trPr>
                          <w:trHeight w:val="255"/>
                        </w:trPr>
                        <w:tc>
                          <w:tcPr>
                            <w:tcW w:w="2263" w:type="dxa"/>
                          </w:tcPr>
                          <w:p w14:paraId="3384AA0E" w14:textId="296E0403" w:rsidR="00A157E1" w:rsidRDefault="00E4416F">
                            <w:r>
                              <w:t xml:space="preserve">Debug </w:t>
                            </w:r>
                            <w:r w:rsidR="00995E9B">
                              <w:t>Log</w:t>
                            </w:r>
                          </w:p>
                        </w:tc>
                      </w:tr>
                      <w:tr w:rsidR="00A157E1" w14:paraId="1734F497" w14:textId="77777777" w:rsidTr="00DC5A91">
                        <w:trPr>
                          <w:trHeight w:val="265"/>
                        </w:trPr>
                        <w:tc>
                          <w:tcPr>
                            <w:tcW w:w="2263" w:type="dxa"/>
                          </w:tcPr>
                          <w:p w14:paraId="5FE2B48A" w14:textId="50E9246F" w:rsidR="00A157E1" w:rsidRDefault="003715CE">
                            <w:r>
                              <w:t>Chat (optional)</w:t>
                            </w:r>
                          </w:p>
                        </w:tc>
                      </w:tr>
                      <w:tr w:rsidR="00441124" w14:paraId="60AC897C" w14:textId="77777777" w:rsidTr="00DC5A91">
                        <w:trPr>
                          <w:trHeight w:val="265"/>
                        </w:trPr>
                        <w:tc>
                          <w:tcPr>
                            <w:tcW w:w="2263" w:type="dxa"/>
                          </w:tcPr>
                          <w:p w14:paraId="108886EA" w14:textId="640FDE7A" w:rsidR="00441124" w:rsidRDefault="00DC5A91">
                            <w:r>
                              <w:t>Message store (optional)</w:t>
                            </w:r>
                          </w:p>
                        </w:tc>
                      </w:tr>
                      <w:tr w:rsidR="00DC5A91" w14:paraId="387205E3" w14:textId="77777777" w:rsidTr="00DC5A91">
                        <w:trPr>
                          <w:trHeight w:val="265"/>
                        </w:trPr>
                        <w:tc>
                          <w:tcPr>
                            <w:tcW w:w="2263" w:type="dxa"/>
                          </w:tcPr>
                          <w:p w14:paraId="761C583D" w14:textId="0F3799FC" w:rsidR="00DC5A91" w:rsidRDefault="00544041">
                            <w:r>
                              <w:t>Call History (optional)</w:t>
                            </w:r>
                          </w:p>
                        </w:tc>
                      </w:tr>
                    </w:tbl>
                    <w:p w14:paraId="0A30BD8E" w14:textId="3A89899D" w:rsidR="005845EF" w:rsidRPr="004F2ECF" w:rsidRDefault="00CC5F69" w:rsidP="00CC5F69">
                      <w:pPr>
                        <w:jc w:val="center"/>
                        <w:rPr>
                          <w:sz w:val="16"/>
                          <w:szCs w:val="16"/>
                        </w:rPr>
                      </w:pPr>
                      <w:r w:rsidRPr="004F2ECF">
                        <w:rPr>
                          <w:sz w:val="16"/>
                          <w:szCs w:val="16"/>
                        </w:rPr>
                        <w:t xml:space="preserve">Caller </w:t>
                      </w:r>
                      <w:r w:rsidR="003715CE" w:rsidRPr="004F2ECF">
                        <w:rPr>
                          <w:sz w:val="16"/>
                          <w:szCs w:val="16"/>
                        </w:rPr>
                        <w:t>modules</w:t>
                      </w:r>
                    </w:p>
                  </w:txbxContent>
                </v:textbox>
              </v:shape>
            </w:pict>
          </mc:Fallback>
        </mc:AlternateContent>
      </w:r>
      <w:r w:rsidR="003B7D1F">
        <w:rPr>
          <w:noProof/>
        </w:rPr>
        <w:drawing>
          <wp:anchor distT="0" distB="0" distL="114300" distR="114300" simplePos="0" relativeHeight="251665408" behindDoc="1" locked="0" layoutInCell="1" allowOverlap="1" wp14:anchorId="4DE57997" wp14:editId="1B190E52">
            <wp:simplePos x="0" y="0"/>
            <wp:positionH relativeFrom="column">
              <wp:posOffset>3889933</wp:posOffset>
            </wp:positionH>
            <wp:positionV relativeFrom="paragraph">
              <wp:posOffset>90589</wp:posOffset>
            </wp:positionV>
            <wp:extent cx="512466" cy="512466"/>
            <wp:effectExtent l="0" t="0" r="1905" b="0"/>
            <wp:wrapNone/>
            <wp:docPr id="1312050537" name="Graphic 1312050537" descr="Laptop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1149372" name="Graphic 351149372" descr="Laptop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512466" cy="512466"/>
                    </a:xfrm>
                    <a:prstGeom prst="rect">
                      <a:avLst/>
                    </a:prstGeom>
                  </pic:spPr>
                </pic:pic>
              </a:graphicData>
            </a:graphic>
            <wp14:sizeRelH relativeFrom="margin">
              <wp14:pctWidth>0</wp14:pctWidth>
            </wp14:sizeRelH>
            <wp14:sizeRelV relativeFrom="margin">
              <wp14:pctHeight>0</wp14:pctHeight>
            </wp14:sizeRelV>
          </wp:anchor>
        </w:drawing>
      </w:r>
    </w:p>
    <w:p w14:paraId="7E573760" w14:textId="345BB45E" w:rsidR="00E4219F" w:rsidRDefault="00E4219F"/>
    <w:p w14:paraId="23769AD7" w14:textId="7E88F28A" w:rsidR="00E4219F" w:rsidRDefault="005269C6">
      <w:r>
        <w:rPr>
          <w:noProof/>
        </w:rPr>
        <mc:AlternateContent>
          <mc:Choice Requires="wps">
            <w:drawing>
              <wp:anchor distT="0" distB="0" distL="114300" distR="114300" simplePos="0" relativeHeight="251700224" behindDoc="0" locked="0" layoutInCell="1" allowOverlap="1" wp14:anchorId="3F40693E" wp14:editId="0E0FF562">
                <wp:simplePos x="0" y="0"/>
                <wp:positionH relativeFrom="column">
                  <wp:posOffset>4455068</wp:posOffset>
                </wp:positionH>
                <wp:positionV relativeFrom="paragraph">
                  <wp:posOffset>143305</wp:posOffset>
                </wp:positionV>
                <wp:extent cx="441590" cy="466760"/>
                <wp:effectExtent l="0" t="0" r="34925" b="28575"/>
                <wp:wrapNone/>
                <wp:docPr id="500559966" name="Straight Connector 29"/>
                <wp:cNvGraphicFramePr/>
                <a:graphic xmlns:a="http://schemas.openxmlformats.org/drawingml/2006/main">
                  <a:graphicData uri="http://schemas.microsoft.com/office/word/2010/wordprocessingShape">
                    <wps:wsp>
                      <wps:cNvCnPr/>
                      <wps:spPr>
                        <a:xfrm>
                          <a:off x="0" y="0"/>
                          <a:ext cx="441590" cy="46676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AC33D7" id="Straight Connector 29" o:spid="_x0000_s1026" style="position:absolute;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0.8pt,11.3pt" to="385.5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" strokecolor="black [3213]" strokeweight=".5pt">
                <v:stroke joinstyle="miter"/>
              </v:line>
            </w:pict>
          </mc:Fallback>
        </mc:AlternateContent>
      </w:r>
      <w:r>
        <w:rPr>
          <w:noProof/>
        </w:rPr>
        <mc:AlternateContent>
          <mc:Choice Requires="wps">
            <w:drawing>
              <wp:anchor distT="0" distB="0" distL="114300" distR="114300" simplePos="0" relativeHeight="251699200" behindDoc="0" locked="0" layoutInCell="1" allowOverlap="1" wp14:anchorId="253D2314" wp14:editId="640AE339">
                <wp:simplePos x="0" y="0"/>
                <wp:positionH relativeFrom="column">
                  <wp:posOffset>3461656</wp:posOffset>
                </wp:positionH>
                <wp:positionV relativeFrom="paragraph">
                  <wp:posOffset>158262</wp:posOffset>
                </wp:positionV>
                <wp:extent cx="472273" cy="452154"/>
                <wp:effectExtent l="0" t="0" r="23495" b="24130"/>
                <wp:wrapNone/>
                <wp:docPr id="1346293564" name="Straight Connector 28"/>
                <wp:cNvGraphicFramePr/>
                <a:graphic xmlns:a="http://schemas.openxmlformats.org/drawingml/2006/main">
                  <a:graphicData uri="http://schemas.microsoft.com/office/word/2010/wordprocessingShape">
                    <wps:wsp>
                      <wps:cNvCnPr/>
                      <wps:spPr>
                        <a:xfrm flipH="1">
                          <a:off x="0" y="0"/>
                          <a:ext cx="472273" cy="452154"/>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line w14:anchorId="4B948C98" id="Straight Connector 28" o:spid="_x0000_s1026" style="position:absolute;flip:x;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2.55pt,12.45pt" to="309.75pt,4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" strokecolor="black [3213]" strokeweight=".5pt">
                <v:stroke joinstyle="miter"/>
              </v:line>
            </w:pict>
          </mc:Fallback>
        </mc:AlternateContent>
      </w:r>
      <w:r w:rsidR="00F40FB2">
        <w:rPr>
          <w:noProof/>
        </w:rPr>
        <mc:AlternateContent>
          <mc:Choice Requires="wps">
            <w:drawing>
              <wp:anchor distT="0" distB="0" distL="114300" distR="114300" simplePos="0" relativeHeight="251671552" behindDoc="1" locked="0" layoutInCell="1" allowOverlap="1" wp14:anchorId="694B7AAA" wp14:editId="3C2483CA">
                <wp:simplePos x="0" y="0"/>
                <wp:positionH relativeFrom="column">
                  <wp:posOffset>3933929</wp:posOffset>
                </wp:positionH>
                <wp:positionV relativeFrom="paragraph">
                  <wp:posOffset>272</wp:posOffset>
                </wp:positionV>
                <wp:extent cx="512445" cy="135653"/>
                <wp:effectExtent l="0" t="0" r="1905" b="0"/>
                <wp:wrapNone/>
                <wp:docPr id="541821575" name="Text Box 1"/>
                <wp:cNvGraphicFramePr/>
                <a:graphic xmlns:a="http://schemas.openxmlformats.org/drawingml/2006/main">
                  <a:graphicData uri="http://schemas.microsoft.com/office/word/2010/wordprocessingShape">
                    <wps:wsp>
                      <wps:cNvSpPr txBox="1"/>
                      <wps:spPr>
                        <a:xfrm>
                          <a:off x="0" y="0"/>
                          <a:ext cx="512445" cy="135653"/>
                        </a:xfrm>
                        <a:prstGeom prst="rect">
                          <a:avLst/>
                        </a:prstGeom>
                        <a:solidFill>
                          <a:prstClr val="white"/>
                        </a:solidFill>
                        <a:ln>
                          <a:noFill/>
                        </a:ln>
                      </wps:spPr>
                      <wps:txbx>
                        <w:txbxContent>
                          <w:p w14:paraId="7190D487" w14:textId="137B9ACC" w:rsidR="00F40FB2" w:rsidRPr="00086273" w:rsidRDefault="00F40FB2" w:rsidP="00F40FB2">
                            <w:pPr>
                              <w:pStyle w:val="Caption"/>
                              <w:rPr>
                                <w:noProof/>
                                <w:color w:val="000000" w:themeColor="text1"/>
                              </w:rPr>
                            </w:pPr>
                            <w:r>
                              <w:t>Station</w:t>
                            </w:r>
                            <w:r w:rsidR="000E6EB5">
                              <w:t>_n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94B7AAA" id="_x0000_s1033" type="#_x0000_t202" style="position:absolute;margin-left:309.75pt;margin-top:0;width:40.35pt;height:10.7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" stroked="f">
                <v:textbox inset="0,0,0,0">
                  <w:txbxContent>
                    <w:p w14:paraId="7190D487" w14:textId="137B9ACC" w:rsidR="00F40FB2" w:rsidRPr="00086273" w:rsidRDefault="00F40FB2" w:rsidP="00F40FB2">
                      <w:pPr>
                        <w:pStyle w:val="Caption"/>
                        <w:rPr>
                          <w:noProof/>
                          <w:color w:val="000000" w:themeColor="text1"/>
                        </w:rPr>
                      </w:pPr>
                      <w:r>
                        <w:t>Station</w:t>
                      </w:r>
                      <w:r w:rsidR="000E6EB5">
                        <w:t>_n</w:t>
                      </w:r>
                    </w:p>
                  </w:txbxContent>
                </v:textbox>
              </v:shape>
            </w:pict>
          </mc:Fallback>
        </mc:AlternateContent>
      </w:r>
    </w:p>
    <w:p w14:paraId="75D94FC2" w14:textId="7AABA001" w:rsidR="00E4219F" w:rsidRDefault="00E4219F"/>
    <w:p w14:paraId="2E3BC3B2" w14:textId="25263B1B" w:rsidR="00BC42D8" w:rsidRDefault="005269C6">
      <w:r>
        <w:rPr>
          <w:noProof/>
        </w:rPr>
        <mc:AlternateContent>
          <mc:Choice Requires="wps">
            <w:drawing>
              <wp:anchor distT="0" distB="0" distL="114300" distR="114300" simplePos="0" relativeHeight="251696128" behindDoc="1" locked="0" layoutInCell="1" allowOverlap="1" wp14:anchorId="6CBA0251" wp14:editId="62139E1A">
                <wp:simplePos x="0" y="0"/>
                <wp:positionH relativeFrom="column">
                  <wp:posOffset>3340467</wp:posOffset>
                </wp:positionH>
                <wp:positionV relativeFrom="paragraph">
                  <wp:posOffset>81592</wp:posOffset>
                </wp:positionV>
                <wp:extent cx="1670234" cy="1971510"/>
                <wp:effectExtent l="0" t="0" r="6350" b="0"/>
                <wp:wrapNone/>
                <wp:docPr id="1875317976" name="Text Box 21"/>
                <wp:cNvGraphicFramePr/>
                <a:graphic xmlns:a="http://schemas.openxmlformats.org/drawingml/2006/main">
                  <a:graphicData uri="http://schemas.microsoft.com/office/word/2010/wordprocessingShape">
                    <wps:wsp>
                      <wps:cNvSpPr txBox="1"/>
                      <wps:spPr>
                        <a:xfrm>
                          <a:off x="0" y="0"/>
                          <a:ext cx="1670234" cy="1971510"/>
                        </a:xfrm>
                        <a:prstGeom prst="rect">
                          <a:avLst/>
                        </a:prstGeom>
                        <a:solidFill>
                          <a:schemeClr val="lt1"/>
                        </a:solidFill>
                        <a:ln w="6350">
                          <a:noFill/>
                        </a:ln>
                      </wps:spPr>
                      <wps:txbx>
                        <w:txbxContent>
                          <w:tbl>
                            <w:tblPr>
                              <w:tblStyle w:val="TableGrid"/>
                              <w:tblW w:w="2405" w:type="dxa"/>
                              <w:tblLook w:val="04A0" w:firstRow="1" w:lastRow="0" w:firstColumn="1" w:lastColumn="0" w:noHBand="0" w:noVBand="1"/>
                            </w:tblPr>
                            <w:tblGrid>
                              <w:gridCol w:w="2405"/>
                            </w:tblGrid>
                            <w:tr w:rsidR="00BC42D8" w14:paraId="1722F3F1" w14:textId="77777777" w:rsidTr="001D60A5">
                              <w:trPr>
                                <w:trHeight w:val="255"/>
                              </w:trPr>
                              <w:tc>
                                <w:tcPr>
                                  <w:tcW w:w="2405" w:type="dxa"/>
                                </w:tcPr>
                                <w:p w14:paraId="2571BB16" w14:textId="1605F2D1" w:rsidR="00E576B9" w:rsidRDefault="00E576B9" w:rsidP="00FC533C">
                                  <w:r>
                                    <w:t xml:space="preserve">Windows </w:t>
                                  </w:r>
                                  <w:r w:rsidR="0048460F">
                                    <w:t>t</w:t>
                                  </w:r>
                                  <w:r w:rsidR="001B525D">
                                    <w:t>ray a</w:t>
                                  </w:r>
                                  <w:r w:rsidR="0048460F">
                                    <w:t>pplication</w:t>
                                  </w:r>
                                </w:p>
                              </w:tc>
                            </w:tr>
                            <w:tr w:rsidR="00E576B9" w14:paraId="7FEC931B" w14:textId="77777777" w:rsidTr="001D60A5">
                              <w:trPr>
                                <w:trHeight w:val="265"/>
                              </w:trPr>
                              <w:tc>
                                <w:tcPr>
                                  <w:tcW w:w="2405" w:type="dxa"/>
                                </w:tcPr>
                                <w:p w14:paraId="32F519D3" w14:textId="079B70FB" w:rsidR="00E576B9" w:rsidRDefault="00E576B9" w:rsidP="00E576B9">
                                  <w:r>
                                    <w:t>Voice Player</w:t>
                                  </w:r>
                                </w:p>
                              </w:tc>
                            </w:tr>
                            <w:tr w:rsidR="00BC42D8" w14:paraId="40A8B0AE" w14:textId="77777777" w:rsidTr="001D60A5">
                              <w:trPr>
                                <w:trHeight w:val="255"/>
                              </w:trPr>
                              <w:tc>
                                <w:tcPr>
                                  <w:tcW w:w="2405" w:type="dxa"/>
                                </w:tcPr>
                                <w:p w14:paraId="31D482BF" w14:textId="77777777" w:rsidR="00BC42D8" w:rsidRDefault="00BC42D8">
                                  <w:r>
                                    <w:t>TCP/UDP sockets</w:t>
                                  </w:r>
                                </w:p>
                              </w:tc>
                            </w:tr>
                            <w:tr w:rsidR="00BC42D8" w14:paraId="5B870721" w14:textId="77777777" w:rsidTr="001D60A5">
                              <w:trPr>
                                <w:trHeight w:val="265"/>
                              </w:trPr>
                              <w:tc>
                                <w:tcPr>
                                  <w:tcW w:w="2405" w:type="dxa"/>
                                </w:tcPr>
                                <w:p w14:paraId="228ECE24" w14:textId="539B48FB" w:rsidR="00BC42D8" w:rsidRDefault="00BC42D8">
                                  <w:r>
                                    <w:t xml:space="preserve">Call </w:t>
                                  </w:r>
                                  <w:r w:rsidR="00E4416F">
                                    <w:t>Acknowledge</w:t>
                                  </w:r>
                                </w:p>
                              </w:tc>
                            </w:tr>
                            <w:tr w:rsidR="00BC42D8" w14:paraId="5D0E5C81" w14:textId="77777777" w:rsidTr="001D60A5">
                              <w:trPr>
                                <w:trHeight w:val="255"/>
                              </w:trPr>
                              <w:tc>
                                <w:tcPr>
                                  <w:tcW w:w="2405" w:type="dxa"/>
                                </w:tcPr>
                                <w:p w14:paraId="662964D6" w14:textId="2C481548" w:rsidR="00BC42D8" w:rsidRDefault="00E4416F">
                                  <w:r>
                                    <w:t>Station GUI</w:t>
                                  </w:r>
                                </w:p>
                              </w:tc>
                            </w:tr>
                            <w:tr w:rsidR="00BC42D8" w14:paraId="0A4C23A9" w14:textId="77777777" w:rsidTr="001D60A5">
                              <w:trPr>
                                <w:trHeight w:val="265"/>
                              </w:trPr>
                              <w:tc>
                                <w:tcPr>
                                  <w:tcW w:w="2405" w:type="dxa"/>
                                </w:tcPr>
                                <w:p w14:paraId="0AFF96E2" w14:textId="32912298" w:rsidR="00BC42D8" w:rsidRDefault="003D2F0C">
                                  <w:r>
                                    <w:t>Debug Log</w:t>
                                  </w:r>
                                </w:p>
                              </w:tc>
                            </w:tr>
                            <w:tr w:rsidR="00E4416F" w14:paraId="468E16F6" w14:textId="77777777" w:rsidTr="001D60A5">
                              <w:trPr>
                                <w:trHeight w:val="255"/>
                              </w:trPr>
                              <w:tc>
                                <w:tcPr>
                                  <w:tcW w:w="2405" w:type="dxa"/>
                                </w:tcPr>
                                <w:p w14:paraId="1CDC329B" w14:textId="41E01A21" w:rsidR="00E4416F" w:rsidRDefault="003D2F0C" w:rsidP="00E4416F">
                                  <w:r>
                                    <w:t>Chat (optional)</w:t>
                                  </w:r>
                                </w:p>
                              </w:tc>
                            </w:tr>
                            <w:tr w:rsidR="00E4416F" w14:paraId="082FE6C7" w14:textId="77777777" w:rsidTr="001D60A5">
                              <w:trPr>
                                <w:trHeight w:val="255"/>
                              </w:trPr>
                              <w:tc>
                                <w:tcPr>
                                  <w:tcW w:w="2405" w:type="dxa"/>
                                </w:tcPr>
                                <w:p w14:paraId="2600CFC8" w14:textId="07E632C6" w:rsidR="00E4416F" w:rsidRPr="001D60A5" w:rsidRDefault="003D2F0C" w:rsidP="00E4416F">
                                  <w:pPr>
                                    <w:rPr>
                                      <w:strike/>
                                      <w:color w:val="FF0000"/>
                                    </w:rPr>
                                  </w:pPr>
                                  <w:r w:rsidRPr="001D60A5">
                                    <w:rPr>
                                      <w:strike/>
                                      <w:color w:val="FF0000"/>
                                    </w:rPr>
                                    <w:t>Message store (optional)</w:t>
                                  </w:r>
                                </w:p>
                              </w:tc>
                            </w:tr>
                            <w:tr w:rsidR="00E4416F" w14:paraId="2F93096B" w14:textId="77777777" w:rsidTr="001D60A5">
                              <w:trPr>
                                <w:trHeight w:val="265"/>
                              </w:trPr>
                              <w:tc>
                                <w:tcPr>
                                  <w:tcW w:w="2405" w:type="dxa"/>
                                </w:tcPr>
                                <w:p w14:paraId="30B51FD5" w14:textId="7FDAEB58" w:rsidR="00E4416F" w:rsidRPr="001D60A5" w:rsidRDefault="00E31BBB" w:rsidP="00E4416F">
                                  <w:pPr>
                                    <w:rPr>
                                      <w:strike/>
                                    </w:rPr>
                                  </w:pPr>
                                  <w:r w:rsidRPr="001D60A5">
                                    <w:rPr>
                                      <w:strike/>
                                      <w:color w:val="FF0000"/>
                                    </w:rPr>
                                    <w:t>Call</w:t>
                                  </w:r>
                                  <w:r w:rsidR="00BF7346" w:rsidRPr="001D60A5">
                                    <w:rPr>
                                      <w:strike/>
                                      <w:color w:val="FF0000"/>
                                    </w:rPr>
                                    <w:t xml:space="preserve"> History (optional)</w:t>
                                  </w:r>
                                </w:p>
                              </w:tc>
                            </w:tr>
                            <w:tr w:rsidR="001D60A5" w14:paraId="48942546" w14:textId="77777777" w:rsidTr="001D60A5">
                              <w:trPr>
                                <w:trHeight w:val="265"/>
                              </w:trPr>
                              <w:tc>
                                <w:tcPr>
                                  <w:tcW w:w="2405" w:type="dxa"/>
                                </w:tcPr>
                                <w:p w14:paraId="52314E42" w14:textId="1B88856D" w:rsidR="001D60A5" w:rsidRPr="001D60A5" w:rsidRDefault="001D60A5" w:rsidP="00E4416F">
                                  <w:pPr>
                                    <w:rPr>
                                      <w:color w:val="FF0000"/>
                                    </w:rPr>
                                  </w:pPr>
                                  <w:r w:rsidRPr="001D60A5">
                                    <w:t>Replay received message</w:t>
                                  </w:r>
                                </w:p>
                              </w:tc>
                            </w:tr>
                          </w:tbl>
                          <w:p w14:paraId="36DD1BF2" w14:textId="632CCEEC" w:rsidR="00BC42D8" w:rsidRPr="004F2ECF" w:rsidRDefault="00FC533C" w:rsidP="00BC42D8">
                            <w:pPr>
                              <w:jc w:val="center"/>
                              <w:rPr>
                                <w:sz w:val="16"/>
                                <w:szCs w:val="16"/>
                              </w:rPr>
                            </w:pPr>
                            <w:r w:rsidRPr="004F2ECF">
                              <w:rPr>
                                <w:sz w:val="16"/>
                                <w:szCs w:val="16"/>
                              </w:rPr>
                              <w:t>Station</w:t>
                            </w:r>
                            <w:r w:rsidR="00BC42D8" w:rsidRPr="004F2ECF">
                              <w:rPr>
                                <w:sz w:val="16"/>
                                <w:szCs w:val="16"/>
                              </w:rPr>
                              <w:t xml:space="preserve"> modules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BA0251" id="_x0000_s1034" type="#_x0000_t202" style="position:absolute;margin-left:263.05pt;margin-top:6.4pt;width:131.5pt;height:155.25pt;z-index:-2516203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" fillcolor="white [3201]" stroked="f" strokeweight=".5pt">
                <v:textbox>
                  <w:txbxContent>
                    <w:tbl>
                      <w:tblPr>
                        <w:tblStyle w:val="TableGrid"/>
                        <w:tblW w:w="2405" w:type="dxa"/>
                        <w:tblLook w:val="04A0" w:firstRow="1" w:lastRow="0" w:firstColumn="1" w:lastColumn="0" w:noHBand="0" w:noVBand="1"/>
                      </w:tblPr>
                      <w:tblGrid>
                        <w:gridCol w:w="2405"/>
                      </w:tblGrid>
                      <w:tr w:rsidR="00BC42D8" w14:paraId="1722F3F1" w14:textId="77777777" w:rsidTr="001D60A5">
                        <w:trPr>
                          <w:trHeight w:val="255"/>
                        </w:trPr>
                        <w:tc>
                          <w:tcPr>
                            <w:tcW w:w="2405" w:type="dxa"/>
                          </w:tcPr>
                          <w:p w14:paraId="2571BB16" w14:textId="1605F2D1" w:rsidR="00E576B9" w:rsidRDefault="00E576B9" w:rsidP="00FC533C">
                            <w:r>
                              <w:t xml:space="preserve">Windows </w:t>
                            </w:r>
                            <w:r w:rsidR="0048460F">
                              <w:t>t</w:t>
                            </w:r>
                            <w:r w:rsidR="001B525D">
                              <w:t>ray a</w:t>
                            </w:r>
                            <w:r w:rsidR="0048460F">
                              <w:t>pplication</w:t>
                            </w:r>
                          </w:p>
                        </w:tc>
                      </w:tr>
                      <w:tr w:rsidR="00E576B9" w14:paraId="7FEC931B" w14:textId="77777777" w:rsidTr="001D60A5">
                        <w:trPr>
                          <w:trHeight w:val="265"/>
                        </w:trPr>
                        <w:tc>
                          <w:tcPr>
                            <w:tcW w:w="2405" w:type="dxa"/>
                          </w:tcPr>
                          <w:p w14:paraId="32F519D3" w14:textId="079B70FB" w:rsidR="00E576B9" w:rsidRDefault="00E576B9" w:rsidP="00E576B9">
                            <w:r>
                              <w:t>Voice Player</w:t>
                            </w:r>
                          </w:p>
                        </w:tc>
                      </w:tr>
                      <w:tr w:rsidR="00BC42D8" w14:paraId="40A8B0AE" w14:textId="77777777" w:rsidTr="001D60A5">
                        <w:trPr>
                          <w:trHeight w:val="255"/>
                        </w:trPr>
                        <w:tc>
                          <w:tcPr>
                            <w:tcW w:w="2405" w:type="dxa"/>
                          </w:tcPr>
                          <w:p w14:paraId="31D482BF" w14:textId="77777777" w:rsidR="00BC42D8" w:rsidRDefault="00BC42D8">
                            <w:r>
                              <w:t>TCP/UDP sockets</w:t>
                            </w:r>
                          </w:p>
                        </w:tc>
                      </w:tr>
                      <w:tr w:rsidR="00BC42D8" w14:paraId="5B870721" w14:textId="77777777" w:rsidTr="001D60A5">
                        <w:trPr>
                          <w:trHeight w:val="265"/>
                        </w:trPr>
                        <w:tc>
                          <w:tcPr>
                            <w:tcW w:w="2405" w:type="dxa"/>
                          </w:tcPr>
                          <w:p w14:paraId="228ECE24" w14:textId="539B48FB" w:rsidR="00BC42D8" w:rsidRDefault="00BC42D8">
                            <w:r>
                              <w:t xml:space="preserve">Call </w:t>
                            </w:r>
                            <w:r w:rsidR="00E4416F">
                              <w:t>Acknowledge</w:t>
                            </w:r>
                          </w:p>
                        </w:tc>
                      </w:tr>
                      <w:tr w:rsidR="00BC42D8" w14:paraId="5D0E5C81" w14:textId="77777777" w:rsidTr="001D60A5">
                        <w:trPr>
                          <w:trHeight w:val="255"/>
                        </w:trPr>
                        <w:tc>
                          <w:tcPr>
                            <w:tcW w:w="2405" w:type="dxa"/>
                          </w:tcPr>
                          <w:p w14:paraId="662964D6" w14:textId="2C481548" w:rsidR="00BC42D8" w:rsidRDefault="00E4416F">
                            <w:r>
                              <w:t>Station GUI</w:t>
                            </w:r>
                          </w:p>
                        </w:tc>
                      </w:tr>
                      <w:tr w:rsidR="00BC42D8" w14:paraId="0A4C23A9" w14:textId="77777777" w:rsidTr="001D60A5">
                        <w:trPr>
                          <w:trHeight w:val="265"/>
                        </w:trPr>
                        <w:tc>
                          <w:tcPr>
                            <w:tcW w:w="2405" w:type="dxa"/>
                          </w:tcPr>
                          <w:p w14:paraId="0AFF96E2" w14:textId="32912298" w:rsidR="00BC42D8" w:rsidRDefault="003D2F0C">
                            <w:r>
                              <w:t>Debug Log</w:t>
                            </w:r>
                          </w:p>
                        </w:tc>
                      </w:tr>
                      <w:tr w:rsidR="00E4416F" w14:paraId="468E16F6" w14:textId="77777777" w:rsidTr="001D60A5">
                        <w:trPr>
                          <w:trHeight w:val="255"/>
                        </w:trPr>
                        <w:tc>
                          <w:tcPr>
                            <w:tcW w:w="2405" w:type="dxa"/>
                          </w:tcPr>
                          <w:p w14:paraId="1CDC329B" w14:textId="41E01A21" w:rsidR="00E4416F" w:rsidRDefault="003D2F0C" w:rsidP="00E4416F">
                            <w:r>
                              <w:t>Chat (optional)</w:t>
                            </w:r>
                          </w:p>
                        </w:tc>
                      </w:tr>
                      <w:tr w:rsidR="00E4416F" w14:paraId="082FE6C7" w14:textId="77777777" w:rsidTr="001D60A5">
                        <w:trPr>
                          <w:trHeight w:val="255"/>
                        </w:trPr>
                        <w:tc>
                          <w:tcPr>
                            <w:tcW w:w="2405" w:type="dxa"/>
                          </w:tcPr>
                          <w:p w14:paraId="2600CFC8" w14:textId="07E632C6" w:rsidR="00E4416F" w:rsidRPr="001D60A5" w:rsidRDefault="003D2F0C" w:rsidP="00E4416F">
                            <w:pPr>
                              <w:rPr>
                                <w:strike/>
                                <w:color w:val="FF0000"/>
                              </w:rPr>
                            </w:pPr>
                            <w:r w:rsidRPr="001D60A5">
                              <w:rPr>
                                <w:strike/>
                                <w:color w:val="FF0000"/>
                              </w:rPr>
                              <w:t>Message store (optional)</w:t>
                            </w:r>
                          </w:p>
                        </w:tc>
                      </w:tr>
                      <w:tr w:rsidR="00E4416F" w14:paraId="2F93096B" w14:textId="77777777" w:rsidTr="001D60A5">
                        <w:trPr>
                          <w:trHeight w:val="265"/>
                        </w:trPr>
                        <w:tc>
                          <w:tcPr>
                            <w:tcW w:w="2405" w:type="dxa"/>
                          </w:tcPr>
                          <w:p w14:paraId="30B51FD5" w14:textId="7FDAEB58" w:rsidR="00E4416F" w:rsidRPr="001D60A5" w:rsidRDefault="00E31BBB" w:rsidP="00E4416F">
                            <w:pPr>
                              <w:rPr>
                                <w:strike/>
                              </w:rPr>
                            </w:pPr>
                            <w:r w:rsidRPr="001D60A5">
                              <w:rPr>
                                <w:strike/>
                                <w:color w:val="FF0000"/>
                              </w:rPr>
                              <w:t>Call</w:t>
                            </w:r>
                            <w:r w:rsidR="00BF7346" w:rsidRPr="001D60A5">
                              <w:rPr>
                                <w:strike/>
                                <w:color w:val="FF0000"/>
                              </w:rPr>
                              <w:t xml:space="preserve"> History (optional)</w:t>
                            </w:r>
                          </w:p>
                        </w:tc>
                      </w:tr>
                      <w:tr w:rsidR="001D60A5" w14:paraId="48942546" w14:textId="77777777" w:rsidTr="001D60A5">
                        <w:trPr>
                          <w:trHeight w:val="265"/>
                        </w:trPr>
                        <w:tc>
                          <w:tcPr>
                            <w:tcW w:w="2405" w:type="dxa"/>
                          </w:tcPr>
                          <w:p w14:paraId="52314E42" w14:textId="1B88856D" w:rsidR="001D60A5" w:rsidRPr="001D60A5" w:rsidRDefault="001D60A5" w:rsidP="00E4416F">
                            <w:pPr>
                              <w:rPr>
                                <w:color w:val="FF0000"/>
                              </w:rPr>
                            </w:pPr>
                            <w:r w:rsidRPr="001D60A5">
                              <w:t>Replay received message</w:t>
                            </w:r>
                          </w:p>
                        </w:tc>
                      </w:tr>
                    </w:tbl>
                    <w:p w14:paraId="36DD1BF2" w14:textId="632CCEEC" w:rsidR="00BC42D8" w:rsidRPr="004F2ECF" w:rsidRDefault="00FC533C" w:rsidP="00BC42D8">
                      <w:pPr>
                        <w:jc w:val="center"/>
                        <w:rPr>
                          <w:sz w:val="16"/>
                          <w:szCs w:val="16"/>
                        </w:rPr>
                      </w:pPr>
                      <w:r w:rsidRPr="004F2ECF">
                        <w:rPr>
                          <w:sz w:val="16"/>
                          <w:szCs w:val="16"/>
                        </w:rPr>
                        <w:t>Station</w:t>
                      </w:r>
                      <w:r w:rsidR="00BC42D8" w:rsidRPr="004F2ECF">
                        <w:rPr>
                          <w:sz w:val="16"/>
                          <w:szCs w:val="16"/>
                        </w:rPr>
                        <w:t xml:space="preserve"> modules</w:t>
                      </w:r>
                    </w:p>
                  </w:txbxContent>
                </v:textbox>
              </v:shape>
            </w:pict>
          </mc:Fallback>
        </mc:AlternateContent>
      </w:r>
    </w:p>
    <w:p w14:paraId="3FB30A7E" w14:textId="2A622744" w:rsidR="00BC42D8" w:rsidRDefault="00BC42D8"/>
    <w:p w14:paraId="523A0F07" w14:textId="77777777" w:rsidR="00BC42D8" w:rsidRDefault="00BC42D8"/>
    <w:p w14:paraId="1D4272C9" w14:textId="6C7F2FE9" w:rsidR="00BC42D8" w:rsidRDefault="00BC42D8"/>
    <w:p w14:paraId="6AB0FFFD" w14:textId="40A84407" w:rsidR="00BC42D8" w:rsidRDefault="00BC42D8"/>
    <w:p w14:paraId="38AABB35" w14:textId="2423B1ED" w:rsidR="00BC42D8" w:rsidRDefault="00BC42D8"/>
    <w:p w14:paraId="13FEFD5F" w14:textId="5093CDB4" w:rsidR="00BC42D8" w:rsidRDefault="00BC42D8"/>
    <w:p w14:paraId="325A6048" w14:textId="77777777" w:rsidR="009C1091" w:rsidRDefault="009C1091"/>
    <w:p w14:paraId="1AC95B97" w14:textId="09B6F3BE" w:rsidR="009C1091" w:rsidRDefault="009C1091" w:rsidP="006331C0">
      <w:pPr>
        <w:pStyle w:val="Heading2"/>
      </w:pPr>
      <w:r>
        <w:t>Communication Protocol (</w:t>
      </w:r>
      <w:r w:rsidR="000918A6">
        <w:t>Idle procedures</w:t>
      </w:r>
      <w:r>
        <w:t>)</w:t>
      </w:r>
    </w:p>
    <w:p w14:paraId="0131360F" w14:textId="4AB17021" w:rsidR="009C1091" w:rsidRDefault="003E6675" w:rsidP="009C1091">
      <w:r>
        <w:rPr>
          <w:noProof/>
        </w:rPr>
        <mc:AlternateContent>
          <mc:Choice Requires="wps">
            <w:drawing>
              <wp:anchor distT="0" distB="0" distL="114300" distR="114300" simplePos="0" relativeHeight="251786240" behindDoc="1" locked="0" layoutInCell="1" allowOverlap="1" wp14:anchorId="12F99B82" wp14:editId="4C53C424">
                <wp:simplePos x="0" y="0"/>
                <wp:positionH relativeFrom="margin">
                  <wp:posOffset>3766820</wp:posOffset>
                </wp:positionH>
                <wp:positionV relativeFrom="paragraph">
                  <wp:posOffset>69644</wp:posOffset>
                </wp:positionV>
                <wp:extent cx="745262" cy="253706"/>
                <wp:effectExtent l="0" t="0" r="0" b="0"/>
                <wp:wrapNone/>
                <wp:docPr id="292438160" name="Text Box 6"/>
                <wp:cNvGraphicFramePr/>
                <a:graphic xmlns:a="http://schemas.openxmlformats.org/drawingml/2006/main">
                  <a:graphicData uri="http://schemas.microsoft.com/office/word/2010/wordprocessingShape">
                    <wps:wsp>
                      <wps:cNvSpPr txBox="1"/>
                      <wps:spPr>
                        <a:xfrm>
                          <a:off x="0" y="0"/>
                          <a:ext cx="745262"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C28EB55" w14:textId="763382C1" w:rsidR="003E6675" w:rsidRPr="003E6675" w:rsidRDefault="003E6675" w:rsidP="003E6675">
                            <w:pPr>
                              <w:rPr>
                                <w:b/>
                                <w:bCs/>
                                <w:color w:val="auto"/>
                                <w:sz w:val="16"/>
                                <w:szCs w:val="16"/>
                              </w:rPr>
                            </w:pPr>
                            <w:r w:rsidRPr="003E6675">
                              <w:rPr>
                                <w:b/>
                                <w:bCs/>
                                <w:color w:val="auto"/>
                                <w:sz w:val="16"/>
                                <w:szCs w:val="16"/>
                                <w:highlight w:val="lightGray"/>
                              </w:rPr>
                              <w:t>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F99B82" id="Text Box 6" o:spid="_x0000_s1035" type="#_x0000_t202" style="position:absolute;margin-left:296.6pt;margin-top:5.5pt;width:58.7pt;height:20pt;z-index:-25153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" fillcolor="white [3201]" stroked="f" strokeweight="1pt">
                <v:textbox>
                  <w:txbxContent>
                    <w:p w14:paraId="7C28EB55" w14:textId="763382C1" w:rsidR="003E6675" w:rsidRPr="003E6675" w:rsidRDefault="003E6675" w:rsidP="003E6675">
                      <w:pPr>
                        <w:rPr>
                          <w:b/>
                          <w:bCs/>
                          <w:color w:val="auto"/>
                          <w:sz w:val="16"/>
                          <w:szCs w:val="16"/>
                        </w:rPr>
                      </w:pPr>
                      <w:r w:rsidRPr="003E6675">
                        <w:rPr>
                          <w:b/>
                          <w:bCs/>
                          <w:color w:val="auto"/>
                          <w:sz w:val="16"/>
                          <w:szCs w:val="16"/>
                          <w:highlight w:val="lightGray"/>
                        </w:rPr>
                        <w:t>STATION</w:t>
                      </w:r>
                    </w:p>
                  </w:txbxContent>
                </v:textbox>
                <w10:wrap anchorx="margin"/>
              </v:shape>
            </w:pict>
          </mc:Fallback>
        </mc:AlternateContent>
      </w:r>
      <w:r>
        <w:rPr>
          <w:noProof/>
        </w:rPr>
        <mc:AlternateContent>
          <mc:Choice Requires="wps">
            <w:drawing>
              <wp:anchor distT="0" distB="0" distL="114300" distR="114300" simplePos="0" relativeHeight="251784192" behindDoc="1" locked="0" layoutInCell="1" allowOverlap="1" wp14:anchorId="3637D53C" wp14:editId="3C36A720">
                <wp:simplePos x="0" y="0"/>
                <wp:positionH relativeFrom="margin">
                  <wp:posOffset>946113</wp:posOffset>
                </wp:positionH>
                <wp:positionV relativeFrom="paragraph">
                  <wp:posOffset>63426</wp:posOffset>
                </wp:positionV>
                <wp:extent cx="745262" cy="253706"/>
                <wp:effectExtent l="0" t="0" r="0" b="0"/>
                <wp:wrapNone/>
                <wp:docPr id="1470981642" name="Text Box 6"/>
                <wp:cNvGraphicFramePr/>
                <a:graphic xmlns:a="http://schemas.openxmlformats.org/drawingml/2006/main">
                  <a:graphicData uri="http://schemas.microsoft.com/office/word/2010/wordprocessingShape">
                    <wps:wsp>
                      <wps:cNvSpPr txBox="1"/>
                      <wps:spPr>
                        <a:xfrm>
                          <a:off x="0" y="0"/>
                          <a:ext cx="745262"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92E9D86" w14:textId="1E786A97" w:rsidR="003E6675" w:rsidRPr="003E6675" w:rsidRDefault="003E6675" w:rsidP="003E6675">
                            <w:pPr>
                              <w:rPr>
                                <w:b/>
                                <w:bCs/>
                                <w:color w:val="auto"/>
                                <w:sz w:val="16"/>
                                <w:szCs w:val="16"/>
                              </w:rPr>
                            </w:pPr>
                            <w:r w:rsidRPr="003E6675">
                              <w:rPr>
                                <w:b/>
                                <w:bCs/>
                                <w:color w:val="auto"/>
                                <w:sz w:val="16"/>
                                <w:szCs w:val="16"/>
                                <w:highlight w:val="lightGray"/>
                              </w:rPr>
                              <w:t>CALLER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7D53C" id="_x0000_s1036" type="#_x0000_t202" style="position:absolute;margin-left:74.5pt;margin-top:5pt;width:58.7pt;height:20pt;z-index:-25153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" fillcolor="white [3201]" stroked="f" strokeweight="1pt">
                <v:textbox>
                  <w:txbxContent>
                    <w:p w14:paraId="492E9D86" w14:textId="1E786A97" w:rsidR="003E6675" w:rsidRPr="003E6675" w:rsidRDefault="003E6675" w:rsidP="003E6675">
                      <w:pPr>
                        <w:rPr>
                          <w:b/>
                          <w:bCs/>
                          <w:color w:val="auto"/>
                          <w:sz w:val="16"/>
                          <w:szCs w:val="16"/>
                        </w:rPr>
                      </w:pPr>
                      <w:r w:rsidRPr="003E6675">
                        <w:rPr>
                          <w:b/>
                          <w:bCs/>
                          <w:color w:val="auto"/>
                          <w:sz w:val="16"/>
                          <w:szCs w:val="16"/>
                          <w:highlight w:val="lightGray"/>
                        </w:rPr>
                        <w:t>CALLER</w:t>
                      </w:r>
                    </w:p>
                  </w:txbxContent>
                </v:textbox>
                <w10:wrap anchorx="margin"/>
              </v:shape>
            </w:pict>
          </mc:Fallback>
        </mc:AlternateContent>
      </w:r>
      <w:r w:rsidR="00AB24D2">
        <w:rPr>
          <w:noProof/>
        </w:rPr>
        <mc:AlternateContent>
          <mc:Choice Requires="wps">
            <w:drawing>
              <wp:anchor distT="0" distB="0" distL="114300" distR="114300" simplePos="0" relativeHeight="251718656" behindDoc="1" locked="0" layoutInCell="1" allowOverlap="1" wp14:anchorId="6F15FEB5" wp14:editId="1E8906C5">
                <wp:simplePos x="0" y="0"/>
                <wp:positionH relativeFrom="margin">
                  <wp:posOffset>4153910</wp:posOffset>
                </wp:positionH>
                <wp:positionV relativeFrom="paragraph">
                  <wp:posOffset>245349</wp:posOffset>
                </wp:positionV>
                <wp:extent cx="1115251" cy="253706"/>
                <wp:effectExtent l="0" t="0" r="8890" b="0"/>
                <wp:wrapNone/>
                <wp:docPr id="1650772233" name="Text Box 6"/>
                <wp:cNvGraphicFramePr/>
                <a:graphic xmlns:a="http://schemas.openxmlformats.org/drawingml/2006/main">
                  <a:graphicData uri="http://schemas.microsoft.com/office/word/2010/wordprocessingShape">
                    <wps:wsp>
                      <wps:cNvSpPr txBox="1"/>
                      <wps:spPr>
                        <a:xfrm>
                          <a:off x="0" y="0"/>
                          <a:ext cx="1115251"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64E69AE" w14:textId="315E8351" w:rsidR="001B51AA" w:rsidRPr="000918A6" w:rsidRDefault="001B51AA" w:rsidP="001B51AA">
                            <w:pPr>
                              <w:rPr>
                                <w:color w:val="071DF2" w:themeColor="accent4" w:themeShade="BF"/>
                                <w:sz w:val="16"/>
                                <w:szCs w:val="16"/>
                              </w:rPr>
                            </w:pPr>
                            <w:r w:rsidRPr="000918A6">
                              <w:rPr>
                                <w:color w:val="071DF2" w:themeColor="accent4" w:themeShade="BF"/>
                                <w:sz w:val="16"/>
                                <w:szCs w:val="16"/>
                              </w:rPr>
                              <w:t>Listening for service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5FEB5" id="_x0000_s1037" type="#_x0000_t202" style="position:absolute;margin-left:327.1pt;margin-top:19.3pt;width:87.8pt;height:20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" fillcolor="white [3201]" stroked="f" strokeweight="1pt">
                <v:textbox>
                  <w:txbxContent>
                    <w:p w14:paraId="764E69AE" w14:textId="315E8351" w:rsidR="001B51AA" w:rsidRPr="000918A6" w:rsidRDefault="001B51AA" w:rsidP="001B51AA">
                      <w:pPr>
                        <w:rPr>
                          <w:color w:val="071DF2" w:themeColor="accent4" w:themeShade="BF"/>
                          <w:sz w:val="16"/>
                          <w:szCs w:val="16"/>
                        </w:rPr>
                      </w:pPr>
                      <w:r w:rsidRPr="000918A6">
                        <w:rPr>
                          <w:color w:val="071DF2" w:themeColor="accent4" w:themeShade="BF"/>
                          <w:sz w:val="16"/>
                          <w:szCs w:val="16"/>
                        </w:rPr>
                        <w:t>Listening for service</w:t>
                      </w:r>
                    </w:p>
                  </w:txbxContent>
                </v:textbox>
                <w10:wrap anchorx="margin"/>
              </v:shape>
            </w:pict>
          </mc:Fallback>
        </mc:AlternateContent>
      </w:r>
    </w:p>
    <w:p w14:paraId="2C5F6B80" w14:textId="77D655B6" w:rsidR="009C1091" w:rsidRDefault="00AB24D2" w:rsidP="009C1091">
      <w:r>
        <w:rPr>
          <w:noProof/>
        </w:rPr>
        <mc:AlternateContent>
          <mc:Choice Requires="wps">
            <w:drawing>
              <wp:anchor distT="0" distB="0" distL="114300" distR="114300" simplePos="0" relativeHeight="251724800" behindDoc="1" locked="0" layoutInCell="1" allowOverlap="1" wp14:anchorId="4596A017" wp14:editId="37F14A00">
                <wp:simplePos x="0" y="0"/>
                <wp:positionH relativeFrom="margin">
                  <wp:posOffset>4154441</wp:posOffset>
                </wp:positionH>
                <wp:positionV relativeFrom="paragraph">
                  <wp:posOffset>179610</wp:posOffset>
                </wp:positionV>
                <wp:extent cx="1559237" cy="253706"/>
                <wp:effectExtent l="0" t="0" r="3175" b="0"/>
                <wp:wrapNone/>
                <wp:docPr id="528115501" name="Text Box 6"/>
                <wp:cNvGraphicFramePr/>
                <a:graphic xmlns:a="http://schemas.openxmlformats.org/drawingml/2006/main">
                  <a:graphicData uri="http://schemas.microsoft.com/office/word/2010/wordprocessingShape">
                    <wps:wsp>
                      <wps:cNvSpPr txBox="1"/>
                      <wps:spPr>
                        <a:xfrm>
                          <a:off x="0" y="0"/>
                          <a:ext cx="1559237"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D10BE2E" w14:textId="2C73AF63" w:rsidR="00AB24D2" w:rsidRPr="000918A6" w:rsidRDefault="00AB24D2" w:rsidP="00AB24D2">
                            <w:pPr>
                              <w:rPr>
                                <w:color w:val="071DF2" w:themeColor="accent4" w:themeShade="BF"/>
                                <w:sz w:val="16"/>
                                <w:szCs w:val="16"/>
                              </w:rPr>
                            </w:pPr>
                            <w:r w:rsidRPr="000918A6">
                              <w:rPr>
                                <w:color w:val="071DF2" w:themeColor="accent4" w:themeShade="BF"/>
                                <w:sz w:val="16"/>
                                <w:szCs w:val="16"/>
                              </w:rPr>
                              <w:t>Announcement received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6A017" id="_x0000_s1038" type="#_x0000_t202" style="position:absolute;margin-left:327.1pt;margin-top:14.15pt;width:122.75pt;height:20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" fillcolor="white [3201]" stroked="f" strokeweight="1pt">
                <v:textbox>
                  <w:txbxContent>
                    <w:p w14:paraId="4D10BE2E" w14:textId="2C73AF63" w:rsidR="00AB24D2" w:rsidRPr="000918A6" w:rsidRDefault="00AB24D2" w:rsidP="00AB24D2">
                      <w:pPr>
                        <w:rPr>
                          <w:color w:val="071DF2" w:themeColor="accent4" w:themeShade="BF"/>
                          <w:sz w:val="16"/>
                          <w:szCs w:val="16"/>
                        </w:rPr>
                      </w:pPr>
                      <w:r w:rsidRPr="000918A6">
                        <w:rPr>
                          <w:color w:val="071DF2" w:themeColor="accent4" w:themeShade="BF"/>
                          <w:sz w:val="16"/>
                          <w:szCs w:val="16"/>
                        </w:rPr>
                        <w:t>Announcement received</w:t>
                      </w:r>
                    </w:p>
                  </w:txbxContent>
                </v:textbox>
                <w10:wrap anchorx="margin"/>
              </v:shape>
            </w:pict>
          </mc:Fallback>
        </mc:AlternateContent>
      </w:r>
      <w:r w:rsidR="001B51AA">
        <w:rPr>
          <w:noProof/>
        </w:rPr>
        <mc:AlternateContent>
          <mc:Choice Requires="wps">
            <w:drawing>
              <wp:anchor distT="0" distB="0" distL="114300" distR="114300" simplePos="0" relativeHeight="251716608" behindDoc="1" locked="0" layoutInCell="1" allowOverlap="1" wp14:anchorId="59A6C78A" wp14:editId="3FB26AA2">
                <wp:simplePos x="0" y="0"/>
                <wp:positionH relativeFrom="margin">
                  <wp:posOffset>449272</wp:posOffset>
                </wp:positionH>
                <wp:positionV relativeFrom="paragraph">
                  <wp:posOffset>95041</wp:posOffset>
                </wp:positionV>
                <wp:extent cx="745262" cy="253706"/>
                <wp:effectExtent l="0" t="0" r="0" b="0"/>
                <wp:wrapNone/>
                <wp:docPr id="1893957138" name="Text Box 6"/>
                <wp:cNvGraphicFramePr/>
                <a:graphic xmlns:a="http://schemas.openxmlformats.org/drawingml/2006/main">
                  <a:graphicData uri="http://schemas.microsoft.com/office/word/2010/wordprocessingShape">
                    <wps:wsp>
                      <wps:cNvSpPr txBox="1"/>
                      <wps:spPr>
                        <a:xfrm>
                          <a:off x="0" y="0"/>
                          <a:ext cx="745262"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CF28A6C" w14:textId="5175F116" w:rsidR="001B51AA" w:rsidRPr="000918A6" w:rsidRDefault="001B51AA" w:rsidP="001B51AA">
                            <w:pPr>
                              <w:rPr>
                                <w:color w:val="071DF2" w:themeColor="accent4" w:themeShade="BF"/>
                                <w:sz w:val="16"/>
                                <w:szCs w:val="16"/>
                              </w:rPr>
                            </w:pPr>
                            <w:r w:rsidRPr="000918A6">
                              <w:rPr>
                                <w:color w:val="071DF2" w:themeColor="accent4" w:themeShade="BF"/>
                                <w:sz w:val="16"/>
                                <w:szCs w:val="16"/>
                              </w:rPr>
                              <w:t>Announcing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6C78A" id="_x0000_s1039" type="#_x0000_t202" style="position:absolute;margin-left:35.4pt;margin-top:7.5pt;width:58.7pt;height:20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" fillcolor="white [3201]" stroked="f" strokeweight="1pt">
                <v:textbox>
                  <w:txbxContent>
                    <w:p w14:paraId="5CF28A6C" w14:textId="5175F116" w:rsidR="001B51AA" w:rsidRPr="000918A6" w:rsidRDefault="001B51AA" w:rsidP="001B51AA">
                      <w:pPr>
                        <w:rPr>
                          <w:color w:val="071DF2" w:themeColor="accent4" w:themeShade="BF"/>
                          <w:sz w:val="16"/>
                          <w:szCs w:val="16"/>
                        </w:rPr>
                      </w:pPr>
                      <w:r w:rsidRPr="000918A6">
                        <w:rPr>
                          <w:color w:val="071DF2" w:themeColor="accent4" w:themeShade="BF"/>
                          <w:sz w:val="16"/>
                          <w:szCs w:val="16"/>
                        </w:rPr>
                        <w:t>Announcing</w:t>
                      </w:r>
                    </w:p>
                  </w:txbxContent>
                </v:textbox>
                <w10:wrap anchorx="margin"/>
              </v:shape>
            </w:pict>
          </mc:Fallback>
        </mc:AlternateContent>
      </w:r>
      <w:r w:rsidR="001B51AA">
        <w:rPr>
          <w:noProof/>
        </w:rPr>
        <mc:AlternateContent>
          <mc:Choice Requires="wps">
            <w:drawing>
              <wp:anchor distT="0" distB="0" distL="114300" distR="114300" simplePos="0" relativeHeight="251710464" behindDoc="1" locked="0" layoutInCell="1" allowOverlap="1" wp14:anchorId="6D5C2570" wp14:editId="0C9386E6">
                <wp:simplePos x="0" y="0"/>
                <wp:positionH relativeFrom="column">
                  <wp:posOffset>1828801</wp:posOffset>
                </wp:positionH>
                <wp:positionV relativeFrom="paragraph">
                  <wp:posOffset>5186</wp:posOffset>
                </wp:positionV>
                <wp:extent cx="1611524" cy="264278"/>
                <wp:effectExtent l="0" t="0" r="8255" b="2540"/>
                <wp:wrapNone/>
                <wp:docPr id="1618033589" name="Text Box 6"/>
                <wp:cNvGraphicFramePr/>
                <a:graphic xmlns:a="http://schemas.openxmlformats.org/drawingml/2006/main">
                  <a:graphicData uri="http://schemas.microsoft.com/office/word/2010/wordprocessingShape">
                    <wps:wsp>
                      <wps:cNvSpPr txBox="1"/>
                      <wps:spPr>
                        <a:xfrm>
                          <a:off x="0" y="0"/>
                          <a:ext cx="1611524" cy="2642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9BC6B93" w14:textId="3039D61C" w:rsidR="001B51AA" w:rsidRPr="009C1091" w:rsidRDefault="001B51AA" w:rsidP="001B51AA">
                            <w:pPr>
                              <w:rPr>
                                <w:sz w:val="16"/>
                                <w:szCs w:val="16"/>
                              </w:rPr>
                            </w:pPr>
                            <w:r>
                              <w:rPr>
                                <w:sz w:val="16"/>
                                <w:szCs w:val="16"/>
                              </w:rPr>
                              <w:t>Caller Announcements</w:t>
                            </w:r>
                            <w:r>
                              <w:rPr>
                                <w:sz w:val="16"/>
                                <w:szCs w:val="16"/>
                              </w:rPr>
                              <w:t xml:space="preserve"> (</w:t>
                            </w:r>
                            <w:r>
                              <w:rPr>
                                <w:sz w:val="16"/>
                                <w:szCs w:val="16"/>
                              </w:rPr>
                              <w:t>UDP</w:t>
                            </w:r>
                            <w:r>
                              <w:rPr>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5C2570" id="_x0000_s1040" type="#_x0000_t202" style="position:absolute;margin-left:2in;margin-top:.4pt;width:126.9pt;height:20.8pt;z-index:-251606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" fillcolor="white [3201]" stroked="f" strokeweight="1pt">
                <v:textbox>
                  <w:txbxContent>
                    <w:p w14:paraId="09BC6B93" w14:textId="3039D61C" w:rsidR="001B51AA" w:rsidRPr="009C1091" w:rsidRDefault="001B51AA" w:rsidP="001B51AA">
                      <w:pPr>
                        <w:rPr>
                          <w:sz w:val="16"/>
                          <w:szCs w:val="16"/>
                        </w:rPr>
                      </w:pPr>
                      <w:r>
                        <w:rPr>
                          <w:sz w:val="16"/>
                          <w:szCs w:val="16"/>
                        </w:rPr>
                        <w:t>Caller Announcements</w:t>
                      </w:r>
                      <w:r>
                        <w:rPr>
                          <w:sz w:val="16"/>
                          <w:szCs w:val="16"/>
                        </w:rPr>
                        <w:t xml:space="preserve"> (</w:t>
                      </w:r>
                      <w:r>
                        <w:rPr>
                          <w:sz w:val="16"/>
                          <w:szCs w:val="16"/>
                        </w:rPr>
                        <w:t>UDP</w:t>
                      </w:r>
                      <w:r>
                        <w:rPr>
                          <w:sz w:val="16"/>
                          <w:szCs w:val="16"/>
                        </w:rPr>
                        <w:t>)</w:t>
                      </w:r>
                    </w:p>
                  </w:txbxContent>
                </v:textbox>
              </v:shape>
            </w:pict>
          </mc:Fallback>
        </mc:AlternateContent>
      </w:r>
      <w:r w:rsidR="009C1091">
        <w:rPr>
          <w:noProof/>
        </w:rPr>
        <mc:AlternateContent>
          <mc:Choice Requires="wps">
            <w:drawing>
              <wp:anchor distT="0" distB="0" distL="114300" distR="114300" simplePos="0" relativeHeight="251704320" behindDoc="0" locked="0" layoutInCell="1" allowOverlap="1" wp14:anchorId="6BB8C8D2" wp14:editId="407EEA98">
                <wp:simplePos x="0" y="0"/>
                <wp:positionH relativeFrom="column">
                  <wp:posOffset>1299845</wp:posOffset>
                </wp:positionH>
                <wp:positionV relativeFrom="paragraph">
                  <wp:posOffset>194384</wp:posOffset>
                </wp:positionV>
                <wp:extent cx="2748486" cy="21143"/>
                <wp:effectExtent l="0" t="57150" r="52070" b="93345"/>
                <wp:wrapNone/>
                <wp:docPr id="71397176" name="Straight Arrow Connector 4"/>
                <wp:cNvGraphicFramePr/>
                <a:graphic xmlns:a="http://schemas.openxmlformats.org/drawingml/2006/main">
                  <a:graphicData uri="http://schemas.microsoft.com/office/word/2010/wordprocessingShape">
                    <wps:wsp>
                      <wps:cNvCnPr/>
                      <wps:spPr>
                        <a:xfrm>
                          <a:off x="0" y="0"/>
                          <a:ext cx="2748486" cy="211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20ADA97" id="_x0000_t32" coordsize="21600,21600" o:spt="32" o:oned="t" path="m,l21600,21600e" filled="f">
                <v:path arrowok="t" fillok="f" o:connecttype="none"/>
                <o:lock v:ext="edit" shapetype="t"/>
              </v:shapetype>
              <v:shape id="Straight Arrow Connector 4" o:spid="_x0000_s1026" type="#_x0000_t32" style="position:absolute;margin-left:102.35pt;margin-top:15.3pt;width:216.4pt;height:1.65pt;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" strokecolor="#1e4d79 [3204]" strokeweight=".5pt">
                <v:stroke endarrow="block" joinstyle="miter"/>
              </v:shape>
            </w:pict>
          </mc:Fallback>
        </mc:AlternateContent>
      </w:r>
      <w:r w:rsidR="009C1091">
        <w:rPr>
          <w:noProof/>
        </w:rPr>
        <mc:AlternateContent>
          <mc:Choice Requires="wps">
            <w:drawing>
              <wp:anchor distT="0" distB="0" distL="114300" distR="114300" simplePos="0" relativeHeight="251703296" behindDoc="0" locked="0" layoutInCell="1" allowOverlap="1" wp14:anchorId="4098AAE8" wp14:editId="181F31C5">
                <wp:simplePos x="0" y="0"/>
                <wp:positionH relativeFrom="column">
                  <wp:posOffset>4057929</wp:posOffset>
                </wp:positionH>
                <wp:positionV relativeFrom="paragraph">
                  <wp:posOffset>4199</wp:posOffset>
                </wp:positionV>
                <wp:extent cx="52855" cy="2087791"/>
                <wp:effectExtent l="0" t="0" r="23495" b="27305"/>
                <wp:wrapNone/>
                <wp:docPr id="1992105143" name="Rectangle 3"/>
                <wp:cNvGraphicFramePr/>
                <a:graphic xmlns:a="http://schemas.openxmlformats.org/drawingml/2006/main">
                  <a:graphicData uri="http://schemas.microsoft.com/office/word/2010/wordprocessingShape">
                    <wps:wsp>
                      <wps:cNvSpPr/>
                      <wps:spPr>
                        <a:xfrm>
                          <a:off x="0" y="0"/>
                          <a:ext cx="52855" cy="20877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5E7BA87" id="Rectangle 3" o:spid="_x0000_s1026" style="position:absolute;margin-left:319.5pt;margin-top:.35pt;width:4.15pt;height:164.4pt;z-index:2517032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" fillcolor="#1e4d79 [3204]" strokecolor="#040b11 [484]" strokeweight="1pt"/>
            </w:pict>
          </mc:Fallback>
        </mc:AlternateContent>
      </w:r>
      <w:r w:rsidR="009C1091">
        <w:rPr>
          <w:noProof/>
        </w:rPr>
        <mc:AlternateContent>
          <mc:Choice Requires="wps">
            <w:drawing>
              <wp:anchor distT="0" distB="0" distL="114300" distR="114300" simplePos="0" relativeHeight="251701248" behindDoc="0" locked="0" layoutInCell="1" allowOverlap="1" wp14:anchorId="74EFA0C5" wp14:editId="199724FC">
                <wp:simplePos x="0" y="0"/>
                <wp:positionH relativeFrom="column">
                  <wp:posOffset>1220613</wp:posOffset>
                </wp:positionH>
                <wp:positionV relativeFrom="paragraph">
                  <wp:posOffset>4669</wp:posOffset>
                </wp:positionV>
                <wp:extent cx="52855" cy="2087791"/>
                <wp:effectExtent l="0" t="0" r="23495" b="27305"/>
                <wp:wrapNone/>
                <wp:docPr id="921707077" name="Rectangle 3"/>
                <wp:cNvGraphicFramePr/>
                <a:graphic xmlns:a="http://schemas.openxmlformats.org/drawingml/2006/main">
                  <a:graphicData uri="http://schemas.microsoft.com/office/word/2010/wordprocessingShape">
                    <wps:wsp>
                      <wps:cNvSpPr/>
                      <wps:spPr>
                        <a:xfrm>
                          <a:off x="0" y="0"/>
                          <a:ext cx="52855" cy="2087791"/>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502B1" id="Rectangle 3" o:spid="_x0000_s1026" style="position:absolute;margin-left:96.1pt;margin-top:.35pt;width:4.15pt;height:164.4pt;z-index:2517012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" fillcolor="#1e4d79 [3204]" strokecolor="#040b11 [484]" strokeweight="1pt"/>
            </w:pict>
          </mc:Fallback>
        </mc:AlternateContent>
      </w:r>
    </w:p>
    <w:p w14:paraId="53BFF2D2" w14:textId="6D08DD07" w:rsidR="009C1091" w:rsidRDefault="00AB24D2" w:rsidP="000918A6">
      <w:pPr>
        <w:tabs>
          <w:tab w:val="left" w:pos="7525"/>
        </w:tabs>
      </w:pPr>
      <w:r>
        <w:rPr>
          <w:noProof/>
        </w:rPr>
        <mc:AlternateContent>
          <mc:Choice Requires="wps">
            <w:drawing>
              <wp:anchor distT="0" distB="0" distL="114300" distR="114300" simplePos="0" relativeHeight="251722752" behindDoc="1" locked="0" layoutInCell="1" allowOverlap="1" wp14:anchorId="6AB964D5" wp14:editId="711EFB45">
                <wp:simplePos x="0" y="0"/>
                <wp:positionH relativeFrom="margin">
                  <wp:posOffset>-342951</wp:posOffset>
                </wp:positionH>
                <wp:positionV relativeFrom="paragraph">
                  <wp:posOffset>160755</wp:posOffset>
                </wp:positionV>
                <wp:extent cx="1685723" cy="253365"/>
                <wp:effectExtent l="0" t="0" r="0" b="0"/>
                <wp:wrapNone/>
                <wp:docPr id="2146774153" name="Text Box 6"/>
                <wp:cNvGraphicFramePr/>
                <a:graphic xmlns:a="http://schemas.openxmlformats.org/drawingml/2006/main">
                  <a:graphicData uri="http://schemas.microsoft.com/office/word/2010/wordprocessingShape">
                    <wps:wsp>
                      <wps:cNvSpPr txBox="1"/>
                      <wps:spPr>
                        <a:xfrm>
                          <a:off x="0" y="0"/>
                          <a:ext cx="1685723" cy="2533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E4F06FD" w14:textId="3DD32818" w:rsidR="001B51AA" w:rsidRPr="000918A6" w:rsidRDefault="001B51AA" w:rsidP="001B51AA">
                            <w:pPr>
                              <w:rPr>
                                <w:color w:val="071DF2" w:themeColor="accent4" w:themeShade="BF"/>
                                <w:sz w:val="16"/>
                                <w:szCs w:val="16"/>
                              </w:rPr>
                            </w:pPr>
                            <w:r w:rsidRPr="000918A6">
                              <w:rPr>
                                <w:color w:val="071DF2" w:themeColor="accent4" w:themeShade="BF"/>
                                <w:sz w:val="16"/>
                                <w:szCs w:val="16"/>
                              </w:rPr>
                              <w:t>New station (update station list</w:t>
                            </w:r>
                            <w:r w:rsidR="00AB24D2" w:rsidRPr="000918A6">
                              <w:rPr>
                                <w:color w:val="071DF2" w:themeColor="accent4" w:themeShade="BF"/>
                                <w:sz w:val="16"/>
                                <w:szCs w:val="16"/>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B964D5" id="_x0000_s1041" type="#_x0000_t202" style="position:absolute;margin-left:-27pt;margin-top:12.65pt;width:132.75pt;height:19.95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" fillcolor="white [3201]" stroked="f" strokeweight="1pt">
                <v:textbox>
                  <w:txbxContent>
                    <w:p w14:paraId="2E4F06FD" w14:textId="3DD32818" w:rsidR="001B51AA" w:rsidRPr="000918A6" w:rsidRDefault="001B51AA" w:rsidP="001B51AA">
                      <w:pPr>
                        <w:rPr>
                          <w:color w:val="071DF2" w:themeColor="accent4" w:themeShade="BF"/>
                          <w:sz w:val="16"/>
                          <w:szCs w:val="16"/>
                        </w:rPr>
                      </w:pPr>
                      <w:r w:rsidRPr="000918A6">
                        <w:rPr>
                          <w:color w:val="071DF2" w:themeColor="accent4" w:themeShade="BF"/>
                          <w:sz w:val="16"/>
                          <w:szCs w:val="16"/>
                        </w:rPr>
                        <w:t>New station (update station list</w:t>
                      </w:r>
                      <w:r w:rsidR="00AB24D2" w:rsidRPr="000918A6">
                        <w:rPr>
                          <w:color w:val="071DF2" w:themeColor="accent4" w:themeShade="BF"/>
                          <w:sz w:val="16"/>
                          <w:szCs w:val="16"/>
                        </w:rPr>
                        <w:t>)</w:t>
                      </w:r>
                    </w:p>
                  </w:txbxContent>
                </v:textbox>
                <w10:wrap anchorx="margin"/>
              </v:shape>
            </w:pict>
          </mc:Fallback>
        </mc:AlternateContent>
      </w:r>
      <w:r w:rsidR="009C1091">
        <w:rPr>
          <w:noProof/>
        </w:rPr>
        <mc:AlternateContent>
          <mc:Choice Requires="wps">
            <w:drawing>
              <wp:anchor distT="0" distB="0" distL="114300" distR="114300" simplePos="0" relativeHeight="251708416" behindDoc="1" locked="0" layoutInCell="1" allowOverlap="1" wp14:anchorId="1B99C545" wp14:editId="4D1D728F">
                <wp:simplePos x="0" y="0"/>
                <wp:positionH relativeFrom="column">
                  <wp:posOffset>2105866</wp:posOffset>
                </wp:positionH>
                <wp:positionV relativeFrom="paragraph">
                  <wp:posOffset>50165</wp:posOffset>
                </wp:positionV>
                <wp:extent cx="1336675" cy="264278"/>
                <wp:effectExtent l="0" t="0" r="0" b="2540"/>
                <wp:wrapNone/>
                <wp:docPr id="310148638" name="Text Box 6"/>
                <wp:cNvGraphicFramePr/>
                <a:graphic xmlns:a="http://schemas.openxmlformats.org/drawingml/2006/main">
                  <a:graphicData uri="http://schemas.microsoft.com/office/word/2010/wordprocessingShape">
                    <wps:wsp>
                      <wps:cNvSpPr txBox="1"/>
                      <wps:spPr>
                        <a:xfrm>
                          <a:off x="0" y="0"/>
                          <a:ext cx="1336675" cy="2642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210CAD5" w14:textId="39C654FB" w:rsidR="009C1091" w:rsidRPr="009C1091" w:rsidRDefault="009C1091">
                            <w:pPr>
                              <w:rPr>
                                <w:sz w:val="16"/>
                                <w:szCs w:val="16"/>
                              </w:rPr>
                            </w:pPr>
                            <w:r>
                              <w:rPr>
                                <w:sz w:val="16"/>
                                <w:szCs w:val="16"/>
                              </w:rPr>
                              <w:t>R</w:t>
                            </w:r>
                            <w:r w:rsidR="007544C9">
                              <w:rPr>
                                <w:sz w:val="16"/>
                                <w:szCs w:val="16"/>
                              </w:rPr>
                              <w:t>EGISTER</w:t>
                            </w:r>
                            <w:r>
                              <w:rPr>
                                <w:sz w:val="16"/>
                                <w:szCs w:val="16"/>
                              </w:rPr>
                              <w:t xml:space="preserve">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B99C545" id="_x0000_s1042" type="#_x0000_t202" style="position:absolute;margin-left:165.8pt;margin-top:3.95pt;width:105.25pt;height:20.8pt;z-index:-251608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" fillcolor="white [3201]" stroked="f" strokeweight="1pt">
                <v:textbox>
                  <w:txbxContent>
                    <w:p w14:paraId="6210CAD5" w14:textId="39C654FB" w:rsidR="009C1091" w:rsidRPr="009C1091" w:rsidRDefault="009C1091">
                      <w:pPr>
                        <w:rPr>
                          <w:sz w:val="16"/>
                          <w:szCs w:val="16"/>
                        </w:rPr>
                      </w:pPr>
                      <w:r>
                        <w:rPr>
                          <w:sz w:val="16"/>
                          <w:szCs w:val="16"/>
                        </w:rPr>
                        <w:t>R</w:t>
                      </w:r>
                      <w:r w:rsidR="007544C9">
                        <w:rPr>
                          <w:sz w:val="16"/>
                          <w:szCs w:val="16"/>
                        </w:rPr>
                        <w:t>EGISTER</w:t>
                      </w:r>
                      <w:r>
                        <w:rPr>
                          <w:sz w:val="16"/>
                          <w:szCs w:val="16"/>
                        </w:rPr>
                        <w:t xml:space="preserve"> (TCP)</w:t>
                      </w:r>
                    </w:p>
                  </w:txbxContent>
                </v:textbox>
              </v:shape>
            </w:pict>
          </mc:Fallback>
        </mc:AlternateContent>
      </w:r>
      <w:r w:rsidR="009C1091">
        <w:rPr>
          <w:noProof/>
        </w:rPr>
        <mc:AlternateContent>
          <mc:Choice Requires="wps">
            <w:drawing>
              <wp:anchor distT="0" distB="0" distL="114300" distR="114300" simplePos="0" relativeHeight="251706368" behindDoc="0" locked="0" layoutInCell="1" allowOverlap="1" wp14:anchorId="75D105CA" wp14:editId="78C5A3E8">
                <wp:simplePos x="0" y="0"/>
                <wp:positionH relativeFrom="column">
                  <wp:posOffset>1287369</wp:posOffset>
                </wp:positionH>
                <wp:positionV relativeFrom="paragraph">
                  <wp:posOffset>16135</wp:posOffset>
                </wp:positionV>
                <wp:extent cx="2748280" cy="20955"/>
                <wp:effectExtent l="0" t="57150" r="52070" b="93345"/>
                <wp:wrapNone/>
                <wp:docPr id="35389608" name="Straight Arrow Connector 4"/>
                <wp:cNvGraphicFramePr/>
                <a:graphic xmlns:a="http://schemas.openxmlformats.org/drawingml/2006/main">
                  <a:graphicData uri="http://schemas.microsoft.com/office/word/2010/wordprocessingShape">
                    <wps:wsp>
                      <wps:cNvCnPr/>
                      <wps:spPr>
                        <a:xfrm>
                          <a:off x="0" y="0"/>
                          <a:ext cx="274828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61543B8" id="Straight Arrow Connector 4" o:spid="_x0000_s1026" type="#_x0000_t32" style="position:absolute;margin-left:101.35pt;margin-top:1.25pt;width:216.4pt;height:1.6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" strokecolor="#1e4d79 [3204]" strokeweight=".5pt">
                <v:stroke endarrow="block" joinstyle="miter"/>
              </v:shape>
            </w:pict>
          </mc:Fallback>
        </mc:AlternateContent>
      </w:r>
      <w:r w:rsidR="009C1091">
        <w:rPr>
          <w:noProof/>
        </w:rPr>
        <mc:AlternateContent>
          <mc:Choice Requires="wps">
            <w:drawing>
              <wp:anchor distT="0" distB="0" distL="114300" distR="114300" simplePos="0" relativeHeight="251707392" behindDoc="0" locked="0" layoutInCell="1" allowOverlap="1" wp14:anchorId="054F63B2" wp14:editId="63E7627C">
                <wp:simplePos x="0" y="0"/>
                <wp:positionH relativeFrom="column">
                  <wp:posOffset>1263015</wp:posOffset>
                </wp:positionH>
                <wp:positionV relativeFrom="paragraph">
                  <wp:posOffset>265001</wp:posOffset>
                </wp:positionV>
                <wp:extent cx="2764342" cy="10571"/>
                <wp:effectExtent l="38100" t="76200" r="0" b="85090"/>
                <wp:wrapNone/>
                <wp:docPr id="51528421" name="Straight Arrow Connector 5"/>
                <wp:cNvGraphicFramePr/>
                <a:graphic xmlns:a="http://schemas.openxmlformats.org/drawingml/2006/main">
                  <a:graphicData uri="http://schemas.microsoft.com/office/word/2010/wordprocessingShape">
                    <wps:wsp>
                      <wps:cNvCnPr/>
                      <wps:spPr>
                        <a:xfrm flipH="1" flipV="1">
                          <a:off x="0" y="0"/>
                          <a:ext cx="2764342"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4DA2DEF" id="Straight Arrow Connector 5" o:spid="_x0000_s1026" type="#_x0000_t32" style="position:absolute;margin-left:99.45pt;margin-top:20.85pt;width:217.65pt;height:.85pt;flip:x 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" strokecolor="#1e4d79 [3204]" strokeweight=".5pt">
                <v:stroke endarrow="block" joinstyle="miter"/>
              </v:shape>
            </w:pict>
          </mc:Fallback>
        </mc:AlternateContent>
      </w:r>
      <w:r w:rsidR="000918A6">
        <w:tab/>
      </w:r>
    </w:p>
    <w:p w14:paraId="160F54A2" w14:textId="51FC41B3" w:rsidR="009C1091" w:rsidRDefault="001B51AA" w:rsidP="009C1091">
      <w:r>
        <w:rPr>
          <w:noProof/>
        </w:rPr>
        <mc:AlternateContent>
          <mc:Choice Requires="wps">
            <w:drawing>
              <wp:anchor distT="0" distB="0" distL="114300" distR="114300" simplePos="0" relativeHeight="251720704" behindDoc="1" locked="0" layoutInCell="1" allowOverlap="1" wp14:anchorId="3F964253" wp14:editId="073BFCA9">
                <wp:simplePos x="0" y="0"/>
                <wp:positionH relativeFrom="margin">
                  <wp:posOffset>4128014</wp:posOffset>
                </wp:positionH>
                <wp:positionV relativeFrom="paragraph">
                  <wp:posOffset>138177</wp:posOffset>
                </wp:positionV>
                <wp:extent cx="1950368" cy="253706"/>
                <wp:effectExtent l="0" t="0" r="0" b="0"/>
                <wp:wrapNone/>
                <wp:docPr id="189254682" name="Text Box 6"/>
                <wp:cNvGraphicFramePr/>
                <a:graphic xmlns:a="http://schemas.openxmlformats.org/drawingml/2006/main">
                  <a:graphicData uri="http://schemas.microsoft.com/office/word/2010/wordprocessingShape">
                    <wps:wsp>
                      <wps:cNvSpPr txBox="1"/>
                      <wps:spPr>
                        <a:xfrm>
                          <a:off x="0" y="0"/>
                          <a:ext cx="1950368"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ADB58B6" w14:textId="4440F4FD" w:rsidR="001B51AA" w:rsidRPr="000918A6" w:rsidRDefault="001B51AA" w:rsidP="001B51AA">
                            <w:pPr>
                              <w:rPr>
                                <w:color w:val="071DF2" w:themeColor="accent4" w:themeShade="BF"/>
                                <w:sz w:val="16"/>
                                <w:szCs w:val="16"/>
                              </w:rPr>
                            </w:pPr>
                            <w:r w:rsidRPr="000918A6">
                              <w:rPr>
                                <w:color w:val="071DF2" w:themeColor="accent4" w:themeShade="BF"/>
                                <w:sz w:val="16"/>
                                <w:szCs w:val="16"/>
                              </w:rPr>
                              <w:t>Station Connected</w:t>
                            </w:r>
                            <w:r w:rsidR="00AB24D2" w:rsidRPr="000918A6">
                              <w:rPr>
                                <w:color w:val="071DF2" w:themeColor="accent4" w:themeShade="BF"/>
                                <w:sz w:val="16"/>
                                <w:szCs w:val="16"/>
                              </w:rPr>
                              <w:t xml:space="preserve"> (wait for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F964253" id="_x0000_s1043" type="#_x0000_t202" style="position:absolute;margin-left:325.05pt;margin-top:10.9pt;width:153.55pt;height:20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" fillcolor="white [3201]" stroked="f" strokeweight="1pt">
                <v:textbox>
                  <w:txbxContent>
                    <w:p w14:paraId="6ADB58B6" w14:textId="4440F4FD" w:rsidR="001B51AA" w:rsidRPr="000918A6" w:rsidRDefault="001B51AA" w:rsidP="001B51AA">
                      <w:pPr>
                        <w:rPr>
                          <w:color w:val="071DF2" w:themeColor="accent4" w:themeShade="BF"/>
                          <w:sz w:val="16"/>
                          <w:szCs w:val="16"/>
                        </w:rPr>
                      </w:pPr>
                      <w:r w:rsidRPr="000918A6">
                        <w:rPr>
                          <w:color w:val="071DF2" w:themeColor="accent4" w:themeShade="BF"/>
                          <w:sz w:val="16"/>
                          <w:szCs w:val="16"/>
                        </w:rPr>
                        <w:t>Station Connected</w:t>
                      </w:r>
                      <w:r w:rsidR="00AB24D2" w:rsidRPr="000918A6">
                        <w:rPr>
                          <w:color w:val="071DF2" w:themeColor="accent4" w:themeShade="BF"/>
                          <w:sz w:val="16"/>
                          <w:szCs w:val="16"/>
                        </w:rPr>
                        <w:t xml:space="preserve"> (wait for message)</w:t>
                      </w:r>
                    </w:p>
                  </w:txbxContent>
                </v:textbox>
                <w10:wrap anchorx="margin"/>
              </v:shape>
            </w:pict>
          </mc:Fallback>
        </mc:AlternateContent>
      </w:r>
      <w:r>
        <w:rPr>
          <w:noProof/>
        </w:rPr>
        <mc:AlternateContent>
          <mc:Choice Requires="wps">
            <w:drawing>
              <wp:anchor distT="0" distB="0" distL="114300" distR="114300" simplePos="0" relativeHeight="251714560" behindDoc="1" locked="0" layoutInCell="1" allowOverlap="1" wp14:anchorId="6010FAE6" wp14:editId="25DFEA01">
                <wp:simplePos x="0" y="0"/>
                <wp:positionH relativeFrom="column">
                  <wp:posOffset>2059954</wp:posOffset>
                </wp:positionH>
                <wp:positionV relativeFrom="paragraph">
                  <wp:posOffset>57638</wp:posOffset>
                </wp:positionV>
                <wp:extent cx="1336675" cy="264278"/>
                <wp:effectExtent l="0" t="0" r="0" b="2540"/>
                <wp:wrapNone/>
                <wp:docPr id="441269513" name="Text Box 6"/>
                <wp:cNvGraphicFramePr/>
                <a:graphic xmlns:a="http://schemas.openxmlformats.org/drawingml/2006/main">
                  <a:graphicData uri="http://schemas.microsoft.com/office/word/2010/wordprocessingShape">
                    <wps:wsp>
                      <wps:cNvSpPr txBox="1"/>
                      <wps:spPr>
                        <a:xfrm>
                          <a:off x="0" y="0"/>
                          <a:ext cx="1336675" cy="2642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72C8AB4" w14:textId="713E6491" w:rsidR="001B51AA" w:rsidRPr="009C1091" w:rsidRDefault="007544C9" w:rsidP="001B51AA">
                            <w:pPr>
                              <w:rPr>
                                <w:sz w:val="16"/>
                                <w:szCs w:val="16"/>
                              </w:rPr>
                            </w:pPr>
                            <w:r>
                              <w:rPr>
                                <w:sz w:val="16"/>
                                <w:szCs w:val="16"/>
                              </w:rPr>
                              <w:t>REGISTER</w:t>
                            </w:r>
                            <w:r w:rsidR="001B51AA">
                              <w:rPr>
                                <w:sz w:val="16"/>
                                <w:szCs w:val="16"/>
                              </w:rPr>
                              <w:t>_ACK</w:t>
                            </w:r>
                            <w:r w:rsidR="001B51AA">
                              <w:rPr>
                                <w:sz w:val="16"/>
                                <w:szCs w:val="16"/>
                              </w:rPr>
                              <w:t xml:space="preserve">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0FAE6" id="_x0000_s1044" type="#_x0000_t202" style="position:absolute;margin-left:162.2pt;margin-top:4.55pt;width:105.25pt;height:20.8pt;z-index:-251601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" fillcolor="white [3201]" stroked="f" strokeweight="1pt">
                <v:textbox>
                  <w:txbxContent>
                    <w:p w14:paraId="672C8AB4" w14:textId="713E6491" w:rsidR="001B51AA" w:rsidRPr="009C1091" w:rsidRDefault="007544C9" w:rsidP="001B51AA">
                      <w:pPr>
                        <w:rPr>
                          <w:sz w:val="16"/>
                          <w:szCs w:val="16"/>
                        </w:rPr>
                      </w:pPr>
                      <w:r>
                        <w:rPr>
                          <w:sz w:val="16"/>
                          <w:szCs w:val="16"/>
                        </w:rPr>
                        <w:t>REGISTER</w:t>
                      </w:r>
                      <w:r w:rsidR="001B51AA">
                        <w:rPr>
                          <w:sz w:val="16"/>
                          <w:szCs w:val="16"/>
                        </w:rPr>
                        <w:t>_ACK</w:t>
                      </w:r>
                      <w:r w:rsidR="001B51AA">
                        <w:rPr>
                          <w:sz w:val="16"/>
                          <w:szCs w:val="16"/>
                        </w:rPr>
                        <w:t xml:space="preserve"> (TCP)</w:t>
                      </w:r>
                    </w:p>
                  </w:txbxContent>
                </v:textbox>
              </v:shape>
            </w:pict>
          </mc:Fallback>
        </mc:AlternateContent>
      </w:r>
      <w:r>
        <w:rPr>
          <w:noProof/>
        </w:rPr>
        <mc:AlternateContent>
          <mc:Choice Requires="wps">
            <w:drawing>
              <wp:anchor distT="0" distB="0" distL="114300" distR="114300" simplePos="0" relativeHeight="251712512" behindDoc="0" locked="0" layoutInCell="1" allowOverlap="1" wp14:anchorId="11DEB997" wp14:editId="6907E287">
                <wp:simplePos x="0" y="0"/>
                <wp:positionH relativeFrom="column">
                  <wp:posOffset>1282065</wp:posOffset>
                </wp:positionH>
                <wp:positionV relativeFrom="paragraph">
                  <wp:posOffset>260779</wp:posOffset>
                </wp:positionV>
                <wp:extent cx="2748280" cy="20955"/>
                <wp:effectExtent l="0" t="57150" r="52070" b="93345"/>
                <wp:wrapNone/>
                <wp:docPr id="722828577" name="Straight Arrow Connector 4"/>
                <wp:cNvGraphicFramePr/>
                <a:graphic xmlns:a="http://schemas.openxmlformats.org/drawingml/2006/main">
                  <a:graphicData uri="http://schemas.microsoft.com/office/word/2010/wordprocessingShape">
                    <wps:wsp>
                      <wps:cNvCnPr/>
                      <wps:spPr>
                        <a:xfrm>
                          <a:off x="0" y="0"/>
                          <a:ext cx="274828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2450FC" id="Straight Arrow Connector 4" o:spid="_x0000_s1026" type="#_x0000_t32" style="position:absolute;margin-left:100.95pt;margin-top:20.55pt;width:216.4pt;height:1.65pt;z-index:2517125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" strokecolor="#1e4d79 [3204]" strokeweight=".5pt">
                <v:stroke endarrow="block" joinstyle="miter"/>
              </v:shape>
            </w:pict>
          </mc:Fallback>
        </mc:AlternateContent>
      </w:r>
    </w:p>
    <w:p w14:paraId="38504BA6" w14:textId="490E479F" w:rsidR="009C1091" w:rsidRDefault="000918A6" w:rsidP="009C1091">
      <w:r>
        <w:rPr>
          <w:noProof/>
        </w:rPr>
        <mc:AlternateContent>
          <mc:Choice Requires="wps">
            <w:drawing>
              <wp:anchor distT="0" distB="0" distL="114300" distR="114300" simplePos="0" relativeHeight="251746304" behindDoc="1" locked="0" layoutInCell="1" allowOverlap="1" wp14:anchorId="132E6EC6" wp14:editId="4024AF3F">
                <wp:simplePos x="0" y="0"/>
                <wp:positionH relativeFrom="margin">
                  <wp:posOffset>-486271</wp:posOffset>
                </wp:positionH>
                <wp:positionV relativeFrom="paragraph">
                  <wp:posOffset>131287</wp:posOffset>
                </wp:positionV>
                <wp:extent cx="1950368" cy="253706"/>
                <wp:effectExtent l="0" t="0" r="0" b="0"/>
                <wp:wrapNone/>
                <wp:docPr id="1595115717" name="Text Box 6"/>
                <wp:cNvGraphicFramePr/>
                <a:graphic xmlns:a="http://schemas.openxmlformats.org/drawingml/2006/main">
                  <a:graphicData uri="http://schemas.microsoft.com/office/word/2010/wordprocessingShape">
                    <wps:wsp>
                      <wps:cNvSpPr txBox="1"/>
                      <wps:spPr>
                        <a:xfrm>
                          <a:off x="0" y="0"/>
                          <a:ext cx="1950368"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BD51995" w14:textId="7DC5CD0A" w:rsidR="000918A6" w:rsidRPr="000918A6" w:rsidRDefault="000918A6" w:rsidP="000918A6">
                            <w:pPr>
                              <w:rPr>
                                <w:color w:val="071DF2" w:themeColor="accent4" w:themeShade="BF"/>
                                <w:sz w:val="16"/>
                                <w:szCs w:val="16"/>
                              </w:rPr>
                            </w:pPr>
                            <w:r w:rsidRPr="000918A6">
                              <w:rPr>
                                <w:color w:val="071DF2" w:themeColor="accent4" w:themeShade="BF"/>
                                <w:sz w:val="16"/>
                                <w:szCs w:val="16"/>
                              </w:rPr>
                              <w:t>Caller c</w:t>
                            </w:r>
                            <w:r w:rsidRPr="000918A6">
                              <w:rPr>
                                <w:color w:val="071DF2" w:themeColor="accent4" w:themeShade="BF"/>
                                <w:sz w:val="16"/>
                                <w:szCs w:val="16"/>
                              </w:rPr>
                              <w:t xml:space="preserve">hecks for </w:t>
                            </w:r>
                            <w:r w:rsidRPr="000918A6">
                              <w:rPr>
                                <w:color w:val="071DF2" w:themeColor="accent4" w:themeShade="BF"/>
                                <w:sz w:val="16"/>
                                <w:szCs w:val="16"/>
                              </w:rPr>
                              <w:t>Station</w:t>
                            </w:r>
                            <w:r w:rsidRPr="000918A6">
                              <w:rPr>
                                <w:color w:val="071DF2" w:themeColor="accent4" w:themeShade="BF"/>
                                <w:sz w:val="16"/>
                                <w:szCs w:val="16"/>
                              </w:rPr>
                              <w:t xml:space="preserve"> 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2E6EC6" id="_x0000_s1045" type="#_x0000_t202" style="position:absolute;margin-left:-38.3pt;margin-top:10.35pt;width:153.55pt;height:20pt;z-index:-251570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" fillcolor="white [3201]" stroked="f" strokeweight="1pt">
                <v:textbox>
                  <w:txbxContent>
                    <w:p w14:paraId="7BD51995" w14:textId="7DC5CD0A" w:rsidR="000918A6" w:rsidRPr="000918A6" w:rsidRDefault="000918A6" w:rsidP="000918A6">
                      <w:pPr>
                        <w:rPr>
                          <w:color w:val="071DF2" w:themeColor="accent4" w:themeShade="BF"/>
                          <w:sz w:val="16"/>
                          <w:szCs w:val="16"/>
                        </w:rPr>
                      </w:pPr>
                      <w:r w:rsidRPr="000918A6">
                        <w:rPr>
                          <w:color w:val="071DF2" w:themeColor="accent4" w:themeShade="BF"/>
                          <w:sz w:val="16"/>
                          <w:szCs w:val="16"/>
                        </w:rPr>
                        <w:t>Caller c</w:t>
                      </w:r>
                      <w:r w:rsidRPr="000918A6">
                        <w:rPr>
                          <w:color w:val="071DF2" w:themeColor="accent4" w:themeShade="BF"/>
                          <w:sz w:val="16"/>
                          <w:szCs w:val="16"/>
                        </w:rPr>
                        <w:t xml:space="preserve">hecks for </w:t>
                      </w:r>
                      <w:r w:rsidRPr="000918A6">
                        <w:rPr>
                          <w:color w:val="071DF2" w:themeColor="accent4" w:themeShade="BF"/>
                          <w:sz w:val="16"/>
                          <w:szCs w:val="16"/>
                        </w:rPr>
                        <w:t>Station</w:t>
                      </w:r>
                      <w:r w:rsidRPr="000918A6">
                        <w:rPr>
                          <w:color w:val="071DF2" w:themeColor="accent4" w:themeShade="BF"/>
                          <w:sz w:val="16"/>
                          <w:szCs w:val="16"/>
                        </w:rPr>
                        <w:t xml:space="preserve"> presence</w:t>
                      </w:r>
                    </w:p>
                  </w:txbxContent>
                </v:textbox>
                <w10:wrap anchorx="margin"/>
              </v:shape>
            </w:pict>
          </mc:Fallback>
        </mc:AlternateContent>
      </w:r>
      <w:r w:rsidR="0076005B">
        <w:rPr>
          <w:noProof/>
        </w:rPr>
        <mc:AlternateContent>
          <mc:Choice Requires="wps">
            <w:drawing>
              <wp:anchor distT="0" distB="0" distL="114300" distR="114300" simplePos="0" relativeHeight="251727872" behindDoc="1" locked="0" layoutInCell="1" allowOverlap="1" wp14:anchorId="7A333495" wp14:editId="5452DCCA">
                <wp:simplePos x="0" y="0"/>
                <wp:positionH relativeFrom="column">
                  <wp:posOffset>1662857</wp:posOffset>
                </wp:positionH>
                <wp:positionV relativeFrom="paragraph">
                  <wp:posOffset>50756</wp:posOffset>
                </wp:positionV>
                <wp:extent cx="2073598" cy="264160"/>
                <wp:effectExtent l="0" t="0" r="3175" b="2540"/>
                <wp:wrapNone/>
                <wp:docPr id="1937932642" name="Text Box 6"/>
                <wp:cNvGraphicFramePr/>
                <a:graphic xmlns:a="http://schemas.openxmlformats.org/drawingml/2006/main">
                  <a:graphicData uri="http://schemas.microsoft.com/office/word/2010/wordprocessingShape">
                    <wps:wsp>
                      <wps:cNvSpPr txBox="1"/>
                      <wps:spPr>
                        <a:xfrm>
                          <a:off x="0" y="0"/>
                          <a:ext cx="2073598"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65A3301" w14:textId="27425060" w:rsidR="0076005B" w:rsidRPr="009C1091" w:rsidRDefault="0076005B" w:rsidP="0076005B">
                            <w:pPr>
                              <w:rPr>
                                <w:sz w:val="16"/>
                                <w:szCs w:val="16"/>
                              </w:rPr>
                            </w:pPr>
                            <w:r>
                              <w:rPr>
                                <w:sz w:val="16"/>
                                <w:szCs w:val="16"/>
                              </w:rPr>
                              <w:t>Periodic KEEP</w:t>
                            </w:r>
                            <w:r w:rsidR="007544C9">
                              <w:rPr>
                                <w:sz w:val="16"/>
                                <w:szCs w:val="16"/>
                              </w:rPr>
                              <w:t>_</w:t>
                            </w:r>
                            <w:r>
                              <w:rPr>
                                <w:sz w:val="16"/>
                                <w:szCs w:val="16"/>
                              </w:rPr>
                              <w:t>ALIVE</w:t>
                            </w:r>
                            <w:r w:rsidR="007544C9">
                              <w:rPr>
                                <w:sz w:val="16"/>
                                <w:szCs w:val="16"/>
                              </w:rPr>
                              <w:t>_REQ</w:t>
                            </w:r>
                            <w:r>
                              <w:rPr>
                                <w:sz w:val="16"/>
                                <w:szCs w:val="16"/>
                              </w:rPr>
                              <w:t xml:space="preserve">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333495" id="_x0000_s1046" type="#_x0000_t202" style="position:absolute;margin-left:130.95pt;margin-top:4pt;width:163.3pt;height:20.8pt;z-index:-251588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" fillcolor="white [3201]" stroked="f" strokeweight="1pt">
                <v:textbox>
                  <w:txbxContent>
                    <w:p w14:paraId="465A3301" w14:textId="27425060" w:rsidR="0076005B" w:rsidRPr="009C1091" w:rsidRDefault="0076005B" w:rsidP="0076005B">
                      <w:pPr>
                        <w:rPr>
                          <w:sz w:val="16"/>
                          <w:szCs w:val="16"/>
                        </w:rPr>
                      </w:pPr>
                      <w:r>
                        <w:rPr>
                          <w:sz w:val="16"/>
                          <w:szCs w:val="16"/>
                        </w:rPr>
                        <w:t>Periodic KEEP</w:t>
                      </w:r>
                      <w:r w:rsidR="007544C9">
                        <w:rPr>
                          <w:sz w:val="16"/>
                          <w:szCs w:val="16"/>
                        </w:rPr>
                        <w:t>_</w:t>
                      </w:r>
                      <w:r>
                        <w:rPr>
                          <w:sz w:val="16"/>
                          <w:szCs w:val="16"/>
                        </w:rPr>
                        <w:t>ALIVE</w:t>
                      </w:r>
                      <w:r w:rsidR="007544C9">
                        <w:rPr>
                          <w:sz w:val="16"/>
                          <w:szCs w:val="16"/>
                        </w:rPr>
                        <w:t>_REQ</w:t>
                      </w:r>
                      <w:r>
                        <w:rPr>
                          <w:sz w:val="16"/>
                          <w:szCs w:val="16"/>
                        </w:rPr>
                        <w:t xml:space="preserve"> (TCP)</w:t>
                      </w:r>
                    </w:p>
                  </w:txbxContent>
                </v:textbox>
              </v:shape>
            </w:pict>
          </mc:Fallback>
        </mc:AlternateContent>
      </w:r>
      <w:r w:rsidR="00AB24D2">
        <w:rPr>
          <w:noProof/>
        </w:rPr>
        <mc:AlternateContent>
          <mc:Choice Requires="wps">
            <w:drawing>
              <wp:anchor distT="0" distB="0" distL="114300" distR="114300" simplePos="0" relativeHeight="251725824" behindDoc="0" locked="0" layoutInCell="1" allowOverlap="1" wp14:anchorId="1AB76612" wp14:editId="6DFC1373">
                <wp:simplePos x="0" y="0"/>
                <wp:positionH relativeFrom="column">
                  <wp:posOffset>1299845</wp:posOffset>
                </wp:positionH>
                <wp:positionV relativeFrom="paragraph">
                  <wp:posOffset>256111</wp:posOffset>
                </wp:positionV>
                <wp:extent cx="2732423" cy="15856"/>
                <wp:effectExtent l="0" t="57150" r="10795" b="99060"/>
                <wp:wrapNone/>
                <wp:docPr id="80304452" name="Straight Arrow Connector 11"/>
                <wp:cNvGraphicFramePr/>
                <a:graphic xmlns:a="http://schemas.openxmlformats.org/drawingml/2006/main">
                  <a:graphicData uri="http://schemas.microsoft.com/office/word/2010/wordprocessingShape">
                    <wps:wsp>
                      <wps:cNvCnPr/>
                      <wps:spPr>
                        <a:xfrm>
                          <a:off x="0" y="0"/>
                          <a:ext cx="2732423" cy="15856"/>
                        </a:xfrm>
                        <a:prstGeom prst="straightConnector1">
                          <a:avLst/>
                        </a:prstGeom>
                        <a:ln>
                          <a:prstDash val="lg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D2F1206" id="Straight Arrow Connector 11" o:spid="_x0000_s1026" type="#_x0000_t32" style="position:absolute;margin-left:102.35pt;margin-top:20.15pt;width:215.15pt;height:1.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" strokecolor="#1e4d79 [3204]" strokeweight=".5pt">
                <v:stroke dashstyle="longDash" endarrow="block" joinstyle="miter"/>
              </v:shape>
            </w:pict>
          </mc:Fallback>
        </mc:AlternateContent>
      </w:r>
    </w:p>
    <w:p w14:paraId="026E4D68" w14:textId="4D672C11" w:rsidR="009C1091" w:rsidRDefault="007544C9" w:rsidP="009C1091">
      <w:r>
        <w:rPr>
          <w:noProof/>
        </w:rPr>
        <mc:AlternateContent>
          <mc:Choice Requires="wps">
            <w:drawing>
              <wp:anchor distT="0" distB="0" distL="114300" distR="114300" simplePos="0" relativeHeight="251734016" behindDoc="1" locked="0" layoutInCell="1" allowOverlap="1" wp14:anchorId="2EEBDC94" wp14:editId="2A830FA5">
                <wp:simplePos x="0" y="0"/>
                <wp:positionH relativeFrom="margin">
                  <wp:posOffset>-406987</wp:posOffset>
                </wp:positionH>
                <wp:positionV relativeFrom="paragraph">
                  <wp:posOffset>122537</wp:posOffset>
                </wp:positionV>
                <wp:extent cx="1748716" cy="253365"/>
                <wp:effectExtent l="0" t="0" r="4445" b="0"/>
                <wp:wrapNone/>
                <wp:docPr id="914749429" name="Text Box 6"/>
                <wp:cNvGraphicFramePr/>
                <a:graphic xmlns:a="http://schemas.openxmlformats.org/drawingml/2006/main">
                  <a:graphicData uri="http://schemas.microsoft.com/office/word/2010/wordprocessingShape">
                    <wps:wsp>
                      <wps:cNvSpPr txBox="1"/>
                      <wps:spPr>
                        <a:xfrm>
                          <a:off x="0" y="0"/>
                          <a:ext cx="1748716" cy="2533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176EC4CA" w14:textId="5B07DFDD" w:rsidR="007544C9" w:rsidRPr="000918A6" w:rsidRDefault="007544C9" w:rsidP="007544C9">
                            <w:pPr>
                              <w:rPr>
                                <w:color w:val="071DF2" w:themeColor="accent4" w:themeShade="BF"/>
                                <w:sz w:val="16"/>
                                <w:szCs w:val="16"/>
                              </w:rPr>
                            </w:pPr>
                            <w:r w:rsidRPr="000918A6">
                              <w:rPr>
                                <w:color w:val="071DF2" w:themeColor="accent4" w:themeShade="BF"/>
                                <w:sz w:val="16"/>
                                <w:szCs w:val="16"/>
                              </w:rPr>
                              <w:t>S</w:t>
                            </w:r>
                            <w:r w:rsidRPr="000918A6">
                              <w:rPr>
                                <w:color w:val="071DF2" w:themeColor="accent4" w:themeShade="BF"/>
                                <w:sz w:val="16"/>
                                <w:szCs w:val="16"/>
                              </w:rPr>
                              <w:t>tation</w:t>
                            </w:r>
                            <w:r w:rsidRPr="000918A6">
                              <w:rPr>
                                <w:color w:val="071DF2" w:themeColor="accent4" w:themeShade="BF"/>
                                <w:sz w:val="16"/>
                                <w:szCs w:val="16"/>
                              </w:rPr>
                              <w:t xml:space="preserve"> ‘Alive’</w:t>
                            </w:r>
                            <w:r w:rsidRPr="000918A6">
                              <w:rPr>
                                <w:color w:val="071DF2" w:themeColor="accent4" w:themeShade="BF"/>
                                <w:sz w:val="16"/>
                                <w:szCs w:val="16"/>
                              </w:rPr>
                              <w:t xml:space="preserve"> (update station list)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EBDC94" id="_x0000_s1047" type="#_x0000_t202" style="position:absolute;margin-left:-32.05pt;margin-top:9.65pt;width:137.7pt;height:19.95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" fillcolor="white [3201]" stroked="f" strokeweight="1pt">
                <v:textbox>
                  <w:txbxContent>
                    <w:p w14:paraId="176EC4CA" w14:textId="5B07DFDD" w:rsidR="007544C9" w:rsidRPr="000918A6" w:rsidRDefault="007544C9" w:rsidP="007544C9">
                      <w:pPr>
                        <w:rPr>
                          <w:color w:val="071DF2" w:themeColor="accent4" w:themeShade="BF"/>
                          <w:sz w:val="16"/>
                          <w:szCs w:val="16"/>
                        </w:rPr>
                      </w:pPr>
                      <w:r w:rsidRPr="000918A6">
                        <w:rPr>
                          <w:color w:val="071DF2" w:themeColor="accent4" w:themeShade="BF"/>
                          <w:sz w:val="16"/>
                          <w:szCs w:val="16"/>
                        </w:rPr>
                        <w:t>S</w:t>
                      </w:r>
                      <w:r w:rsidRPr="000918A6">
                        <w:rPr>
                          <w:color w:val="071DF2" w:themeColor="accent4" w:themeShade="BF"/>
                          <w:sz w:val="16"/>
                          <w:szCs w:val="16"/>
                        </w:rPr>
                        <w:t>tation</w:t>
                      </w:r>
                      <w:r w:rsidRPr="000918A6">
                        <w:rPr>
                          <w:color w:val="071DF2" w:themeColor="accent4" w:themeShade="BF"/>
                          <w:sz w:val="16"/>
                          <w:szCs w:val="16"/>
                        </w:rPr>
                        <w:t xml:space="preserve"> ‘Alive’</w:t>
                      </w:r>
                      <w:r w:rsidRPr="000918A6">
                        <w:rPr>
                          <w:color w:val="071DF2" w:themeColor="accent4" w:themeShade="BF"/>
                          <w:sz w:val="16"/>
                          <w:szCs w:val="16"/>
                        </w:rPr>
                        <w:t xml:space="preserve"> (update station list)</w:t>
                      </w:r>
                    </w:p>
                  </w:txbxContent>
                </v:textbox>
                <w10:wrap anchorx="margin"/>
              </v:shape>
            </w:pict>
          </mc:Fallback>
        </mc:AlternateContent>
      </w:r>
      <w:r>
        <w:rPr>
          <w:noProof/>
        </w:rPr>
        <mc:AlternateContent>
          <mc:Choice Requires="wps">
            <w:drawing>
              <wp:anchor distT="0" distB="0" distL="114300" distR="114300" simplePos="0" relativeHeight="251731968" behindDoc="1" locked="0" layoutInCell="1" allowOverlap="1" wp14:anchorId="6E42BC3B" wp14:editId="54EA3871">
                <wp:simplePos x="0" y="0"/>
                <wp:positionH relativeFrom="margin">
                  <wp:posOffset>1950368</wp:posOffset>
                </wp:positionH>
                <wp:positionV relativeFrom="paragraph">
                  <wp:posOffset>43114</wp:posOffset>
                </wp:positionV>
                <wp:extent cx="1411242" cy="264160"/>
                <wp:effectExtent l="0" t="0" r="0" b="2540"/>
                <wp:wrapNone/>
                <wp:docPr id="743699854" name="Text Box 6"/>
                <wp:cNvGraphicFramePr/>
                <a:graphic xmlns:a="http://schemas.openxmlformats.org/drawingml/2006/main">
                  <a:graphicData uri="http://schemas.microsoft.com/office/word/2010/wordprocessingShape">
                    <wps:wsp>
                      <wps:cNvSpPr txBox="1"/>
                      <wps:spPr>
                        <a:xfrm>
                          <a:off x="0" y="0"/>
                          <a:ext cx="1411242"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9C59887" w14:textId="307DE8CF" w:rsidR="007544C9" w:rsidRPr="009C1091" w:rsidRDefault="007544C9" w:rsidP="007544C9">
                            <w:pPr>
                              <w:rPr>
                                <w:sz w:val="16"/>
                                <w:szCs w:val="16"/>
                              </w:rPr>
                            </w:pPr>
                            <w:r>
                              <w:rPr>
                                <w:sz w:val="16"/>
                                <w:szCs w:val="16"/>
                              </w:rPr>
                              <w:t>KEEP_ALIVE_</w:t>
                            </w:r>
                            <w:r>
                              <w:rPr>
                                <w:sz w:val="16"/>
                                <w:szCs w:val="16"/>
                              </w:rPr>
                              <w:t>ACK</w:t>
                            </w:r>
                            <w:r>
                              <w:rPr>
                                <w:sz w:val="16"/>
                                <w:szCs w:val="16"/>
                              </w:rPr>
                              <w:t xml:space="preserve">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42BC3B" id="_x0000_s1048" type="#_x0000_t202" style="position:absolute;margin-left:153.55pt;margin-top:3.4pt;width:111.1pt;height:20.8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" fillcolor="white [3201]" stroked="f" strokeweight="1pt">
                <v:textbox>
                  <w:txbxContent>
                    <w:p w14:paraId="29C59887" w14:textId="307DE8CF" w:rsidR="007544C9" w:rsidRPr="009C1091" w:rsidRDefault="007544C9" w:rsidP="007544C9">
                      <w:pPr>
                        <w:rPr>
                          <w:sz w:val="16"/>
                          <w:szCs w:val="16"/>
                        </w:rPr>
                      </w:pPr>
                      <w:r>
                        <w:rPr>
                          <w:sz w:val="16"/>
                          <w:szCs w:val="16"/>
                        </w:rPr>
                        <w:t>KEEP_ALIVE_</w:t>
                      </w:r>
                      <w:r>
                        <w:rPr>
                          <w:sz w:val="16"/>
                          <w:szCs w:val="16"/>
                        </w:rPr>
                        <w:t>ACK</w:t>
                      </w:r>
                      <w:r>
                        <w:rPr>
                          <w:sz w:val="16"/>
                          <w:szCs w:val="16"/>
                        </w:rPr>
                        <w:t xml:space="preserve"> (TCP)</w:t>
                      </w:r>
                    </w:p>
                  </w:txbxContent>
                </v:textbox>
                <w10:wrap anchorx="margin"/>
              </v:shape>
            </w:pict>
          </mc:Fallback>
        </mc:AlternateContent>
      </w:r>
      <w:r w:rsidR="0076005B">
        <w:rPr>
          <w:noProof/>
        </w:rPr>
        <mc:AlternateContent>
          <mc:Choice Requires="wps">
            <w:drawing>
              <wp:anchor distT="0" distB="0" distL="114300" distR="114300" simplePos="0" relativeHeight="251729920" behindDoc="0" locked="0" layoutInCell="1" allowOverlap="1" wp14:anchorId="6ED92E09" wp14:editId="07395F15">
                <wp:simplePos x="0" y="0"/>
                <wp:positionH relativeFrom="column">
                  <wp:posOffset>1298964</wp:posOffset>
                </wp:positionH>
                <wp:positionV relativeFrom="paragraph">
                  <wp:posOffset>246886</wp:posOffset>
                </wp:positionV>
                <wp:extent cx="2732423" cy="15856"/>
                <wp:effectExtent l="38100" t="76200" r="0" b="80010"/>
                <wp:wrapNone/>
                <wp:docPr id="1491832516" name="Straight Arrow Connector 11"/>
                <wp:cNvGraphicFramePr/>
                <a:graphic xmlns:a="http://schemas.openxmlformats.org/drawingml/2006/main">
                  <a:graphicData uri="http://schemas.microsoft.com/office/word/2010/wordprocessingShape">
                    <wps:wsp>
                      <wps:cNvCnPr/>
                      <wps:spPr>
                        <a:xfrm>
                          <a:off x="0" y="0"/>
                          <a:ext cx="2732423" cy="15856"/>
                        </a:xfrm>
                        <a:prstGeom prst="straightConnector1">
                          <a:avLst/>
                        </a:prstGeom>
                        <a:ln>
                          <a:prstDash val="lg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48892B4" id="Straight Arrow Connector 11" o:spid="_x0000_s1026" type="#_x0000_t32" style="position:absolute;margin-left:102.3pt;margin-top:19.45pt;width:215.15pt;height:1.25pt;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" strokecolor="#1e4d79 [3204]" strokeweight=".5pt">
                <v:stroke dashstyle="longDash" startarrow="block" joinstyle="miter"/>
              </v:shape>
            </w:pict>
          </mc:Fallback>
        </mc:AlternateContent>
      </w:r>
    </w:p>
    <w:p w14:paraId="6FACC669" w14:textId="533BDC3D" w:rsidR="009C1091" w:rsidRPr="009C1091" w:rsidRDefault="000918A6" w:rsidP="009C1091">
      <w:r>
        <w:rPr>
          <w:noProof/>
        </w:rPr>
        <mc:AlternateContent>
          <mc:Choice Requires="wps">
            <w:drawing>
              <wp:anchor distT="0" distB="0" distL="114300" distR="114300" simplePos="0" relativeHeight="251738112" behindDoc="1" locked="0" layoutInCell="1" allowOverlap="1" wp14:anchorId="5A90EC41" wp14:editId="498FF86A">
                <wp:simplePos x="0" y="0"/>
                <wp:positionH relativeFrom="margin">
                  <wp:posOffset>4115864</wp:posOffset>
                </wp:positionH>
                <wp:positionV relativeFrom="paragraph">
                  <wp:posOffset>210185</wp:posOffset>
                </wp:positionV>
                <wp:extent cx="1950085" cy="253365"/>
                <wp:effectExtent l="0" t="0" r="0" b="0"/>
                <wp:wrapNone/>
                <wp:docPr id="1849865515" name="Text Box 6"/>
                <wp:cNvGraphicFramePr/>
                <a:graphic xmlns:a="http://schemas.openxmlformats.org/drawingml/2006/main">
                  <a:graphicData uri="http://schemas.microsoft.com/office/word/2010/wordprocessingShape">
                    <wps:wsp>
                      <wps:cNvSpPr txBox="1"/>
                      <wps:spPr>
                        <a:xfrm>
                          <a:off x="0" y="0"/>
                          <a:ext cx="1950085" cy="2533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6750458" w14:textId="4FA795DF" w:rsidR="007544C9" w:rsidRPr="000918A6" w:rsidRDefault="007544C9" w:rsidP="007544C9">
                            <w:pPr>
                              <w:rPr>
                                <w:color w:val="071DF2" w:themeColor="accent4" w:themeShade="BF"/>
                                <w:sz w:val="16"/>
                                <w:szCs w:val="16"/>
                              </w:rPr>
                            </w:pPr>
                            <w:r w:rsidRPr="000918A6">
                              <w:rPr>
                                <w:color w:val="071DF2" w:themeColor="accent4" w:themeShade="BF"/>
                                <w:sz w:val="16"/>
                                <w:szCs w:val="16"/>
                              </w:rPr>
                              <w:t xml:space="preserve">Station </w:t>
                            </w:r>
                            <w:r w:rsidR="000918A6" w:rsidRPr="000918A6">
                              <w:rPr>
                                <w:color w:val="071DF2" w:themeColor="accent4" w:themeShade="BF"/>
                                <w:sz w:val="16"/>
                                <w:szCs w:val="16"/>
                              </w:rPr>
                              <w:t>c</w:t>
                            </w:r>
                            <w:r w:rsidRPr="000918A6">
                              <w:rPr>
                                <w:color w:val="071DF2" w:themeColor="accent4" w:themeShade="BF"/>
                                <w:sz w:val="16"/>
                                <w:szCs w:val="16"/>
                              </w:rPr>
                              <w:t>hecks for Caller presence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90EC41" id="_x0000_s1049" type="#_x0000_t202" style="position:absolute;margin-left:324.1pt;margin-top:16.55pt;width:153.55pt;height:19.95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" fillcolor="white [3201]" stroked="f" strokeweight="1pt">
                <v:textbox>
                  <w:txbxContent>
                    <w:p w14:paraId="26750458" w14:textId="4FA795DF" w:rsidR="007544C9" w:rsidRPr="000918A6" w:rsidRDefault="007544C9" w:rsidP="007544C9">
                      <w:pPr>
                        <w:rPr>
                          <w:color w:val="071DF2" w:themeColor="accent4" w:themeShade="BF"/>
                          <w:sz w:val="16"/>
                          <w:szCs w:val="16"/>
                        </w:rPr>
                      </w:pPr>
                      <w:r w:rsidRPr="000918A6">
                        <w:rPr>
                          <w:color w:val="071DF2" w:themeColor="accent4" w:themeShade="BF"/>
                          <w:sz w:val="16"/>
                          <w:szCs w:val="16"/>
                        </w:rPr>
                        <w:t xml:space="preserve">Station </w:t>
                      </w:r>
                      <w:r w:rsidR="000918A6" w:rsidRPr="000918A6">
                        <w:rPr>
                          <w:color w:val="071DF2" w:themeColor="accent4" w:themeShade="BF"/>
                          <w:sz w:val="16"/>
                          <w:szCs w:val="16"/>
                        </w:rPr>
                        <w:t>c</w:t>
                      </w:r>
                      <w:r w:rsidRPr="000918A6">
                        <w:rPr>
                          <w:color w:val="071DF2" w:themeColor="accent4" w:themeShade="BF"/>
                          <w:sz w:val="16"/>
                          <w:szCs w:val="16"/>
                        </w:rPr>
                        <w:t>hecks for Caller presence</w:t>
                      </w:r>
                    </w:p>
                  </w:txbxContent>
                </v:textbox>
                <w10:wrap anchorx="margin"/>
              </v:shape>
            </w:pict>
          </mc:Fallback>
        </mc:AlternateContent>
      </w:r>
      <w:r>
        <w:rPr>
          <w:noProof/>
        </w:rPr>
        <mc:AlternateContent>
          <mc:Choice Requires="wps">
            <w:drawing>
              <wp:anchor distT="0" distB="0" distL="114300" distR="114300" simplePos="0" relativeHeight="251748352" behindDoc="1" locked="0" layoutInCell="1" allowOverlap="1" wp14:anchorId="32AC4AF3" wp14:editId="3A7CFA8F">
                <wp:simplePos x="0" y="0"/>
                <wp:positionH relativeFrom="margin">
                  <wp:posOffset>4100624</wp:posOffset>
                </wp:positionH>
                <wp:positionV relativeFrom="paragraph">
                  <wp:posOffset>527685</wp:posOffset>
                </wp:positionV>
                <wp:extent cx="1950085" cy="253365"/>
                <wp:effectExtent l="0" t="0" r="0" b="0"/>
                <wp:wrapNone/>
                <wp:docPr id="1997478369" name="Text Box 6"/>
                <wp:cNvGraphicFramePr/>
                <a:graphic xmlns:a="http://schemas.openxmlformats.org/drawingml/2006/main">
                  <a:graphicData uri="http://schemas.microsoft.com/office/word/2010/wordprocessingShape">
                    <wps:wsp>
                      <wps:cNvSpPr txBox="1"/>
                      <wps:spPr>
                        <a:xfrm>
                          <a:off x="0" y="0"/>
                          <a:ext cx="1950085" cy="2533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F9035AB" w14:textId="77777777" w:rsidR="000918A6" w:rsidRPr="000918A6" w:rsidRDefault="000918A6" w:rsidP="000918A6">
                            <w:pPr>
                              <w:rPr>
                                <w:color w:val="071DF2" w:themeColor="accent4" w:themeShade="BF"/>
                                <w:sz w:val="16"/>
                                <w:szCs w:val="16"/>
                              </w:rPr>
                            </w:pPr>
                            <w:r w:rsidRPr="000918A6">
                              <w:rPr>
                                <w:color w:val="071DF2" w:themeColor="accent4" w:themeShade="BF"/>
                                <w:sz w:val="16"/>
                                <w:szCs w:val="16"/>
                              </w:rPr>
                              <w:t>Station Connected (wait for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AC4AF3" id="_x0000_s1050" type="#_x0000_t202" style="position:absolute;margin-left:322.9pt;margin-top:41.55pt;width:153.55pt;height:19.95pt;z-index:-251568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" fillcolor="white [3201]" stroked="f" strokeweight="1pt">
                <v:textbox>
                  <w:txbxContent>
                    <w:p w14:paraId="3F9035AB" w14:textId="77777777" w:rsidR="000918A6" w:rsidRPr="000918A6" w:rsidRDefault="000918A6" w:rsidP="000918A6">
                      <w:pPr>
                        <w:rPr>
                          <w:color w:val="071DF2" w:themeColor="accent4" w:themeShade="BF"/>
                          <w:sz w:val="16"/>
                          <w:szCs w:val="16"/>
                        </w:rPr>
                      </w:pPr>
                      <w:r w:rsidRPr="000918A6">
                        <w:rPr>
                          <w:color w:val="071DF2" w:themeColor="accent4" w:themeShade="BF"/>
                          <w:sz w:val="16"/>
                          <w:szCs w:val="16"/>
                        </w:rPr>
                        <w:t>Station Connected (wait for message)</w:t>
                      </w:r>
                    </w:p>
                  </w:txbxContent>
                </v:textbox>
                <w10:wrap anchorx="margin"/>
              </v:shape>
            </w:pict>
          </mc:Fallback>
        </mc:AlternateContent>
      </w:r>
      <w:r>
        <w:rPr>
          <w:noProof/>
        </w:rPr>
        <mc:AlternateContent>
          <mc:Choice Requires="wps">
            <w:drawing>
              <wp:anchor distT="0" distB="0" distL="114300" distR="114300" simplePos="0" relativeHeight="251744256" behindDoc="1" locked="0" layoutInCell="1" allowOverlap="1" wp14:anchorId="35BB5C28" wp14:editId="30E1C32F">
                <wp:simplePos x="0" y="0"/>
                <wp:positionH relativeFrom="column">
                  <wp:posOffset>2012759</wp:posOffset>
                </wp:positionH>
                <wp:positionV relativeFrom="paragraph">
                  <wp:posOffset>441043</wp:posOffset>
                </wp:positionV>
                <wp:extent cx="1336675" cy="264278"/>
                <wp:effectExtent l="0" t="0" r="0" b="2540"/>
                <wp:wrapNone/>
                <wp:docPr id="1842560701" name="Text Box 6"/>
                <wp:cNvGraphicFramePr/>
                <a:graphic xmlns:a="http://schemas.openxmlformats.org/drawingml/2006/main">
                  <a:graphicData uri="http://schemas.microsoft.com/office/word/2010/wordprocessingShape">
                    <wps:wsp>
                      <wps:cNvSpPr txBox="1"/>
                      <wps:spPr>
                        <a:xfrm>
                          <a:off x="0" y="0"/>
                          <a:ext cx="1336675" cy="26427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A015B00" w14:textId="77777777" w:rsidR="000918A6" w:rsidRPr="009C1091" w:rsidRDefault="000918A6" w:rsidP="000918A6">
                            <w:pPr>
                              <w:rPr>
                                <w:sz w:val="16"/>
                                <w:szCs w:val="16"/>
                              </w:rPr>
                            </w:pPr>
                            <w:r>
                              <w:rPr>
                                <w:sz w:val="16"/>
                                <w:szCs w:val="16"/>
                              </w:rPr>
                              <w:t>REGISTER_ACK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BB5C28" id="_x0000_s1051" type="#_x0000_t202" style="position:absolute;margin-left:158.5pt;margin-top:34.75pt;width:105.25pt;height:20.8pt;z-index:-25157222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" fillcolor="white [3201]" stroked="f" strokeweight="1pt">
                <v:textbox>
                  <w:txbxContent>
                    <w:p w14:paraId="5A015B00" w14:textId="77777777" w:rsidR="000918A6" w:rsidRPr="009C1091" w:rsidRDefault="000918A6" w:rsidP="000918A6">
                      <w:pPr>
                        <w:rPr>
                          <w:sz w:val="16"/>
                          <w:szCs w:val="16"/>
                        </w:rPr>
                      </w:pPr>
                      <w:r>
                        <w:rPr>
                          <w:sz w:val="16"/>
                          <w:szCs w:val="16"/>
                        </w:rPr>
                        <w:t>REGISTER_ACK (TCP)</w:t>
                      </w:r>
                    </w:p>
                  </w:txbxContent>
                </v:textbox>
              </v:shape>
            </w:pict>
          </mc:Fallback>
        </mc:AlternateContent>
      </w:r>
      <w:r>
        <w:rPr>
          <w:noProof/>
        </w:rPr>
        <mc:AlternateContent>
          <mc:Choice Requires="wps">
            <w:drawing>
              <wp:anchor distT="0" distB="0" distL="114300" distR="114300" simplePos="0" relativeHeight="251742208" behindDoc="0" locked="0" layoutInCell="1" allowOverlap="1" wp14:anchorId="05DB469E" wp14:editId="4BF73D6D">
                <wp:simplePos x="0" y="0"/>
                <wp:positionH relativeFrom="column">
                  <wp:posOffset>1294130</wp:posOffset>
                </wp:positionH>
                <wp:positionV relativeFrom="paragraph">
                  <wp:posOffset>622729</wp:posOffset>
                </wp:positionV>
                <wp:extent cx="2732423" cy="15856"/>
                <wp:effectExtent l="0" t="57150" r="10795" b="99060"/>
                <wp:wrapNone/>
                <wp:docPr id="1493177226" name="Straight Arrow Connector 11"/>
                <wp:cNvGraphicFramePr/>
                <a:graphic xmlns:a="http://schemas.openxmlformats.org/drawingml/2006/main">
                  <a:graphicData uri="http://schemas.microsoft.com/office/word/2010/wordprocessingShape">
                    <wps:wsp>
                      <wps:cNvCnPr/>
                      <wps:spPr>
                        <a:xfrm>
                          <a:off x="0" y="0"/>
                          <a:ext cx="2732423" cy="15856"/>
                        </a:xfrm>
                        <a:prstGeom prst="straightConnector1">
                          <a:avLst/>
                        </a:prstGeom>
                        <a:ln>
                          <a:prstDash val="sysDash"/>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6591745" id="Straight Arrow Connector 11" o:spid="_x0000_s1026" type="#_x0000_t32" style="position:absolute;margin-left:101.9pt;margin-top:49.05pt;width:215.15pt;height:1.25pt;z-index:2517422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" strokecolor="#1e4d79 [3204]" strokeweight=".5pt">
                <v:stroke dashstyle="3 1" endarrow="block" joinstyle="miter"/>
              </v:shape>
            </w:pict>
          </mc:Fallback>
        </mc:AlternateContent>
      </w:r>
      <w:r w:rsidR="007544C9">
        <w:rPr>
          <w:noProof/>
        </w:rPr>
        <mc:AlternateContent>
          <mc:Choice Requires="wps">
            <w:drawing>
              <wp:anchor distT="0" distB="0" distL="114300" distR="114300" simplePos="0" relativeHeight="251740160" behindDoc="1" locked="0" layoutInCell="1" allowOverlap="1" wp14:anchorId="682C8252" wp14:editId="5CE21019">
                <wp:simplePos x="0" y="0"/>
                <wp:positionH relativeFrom="column">
                  <wp:posOffset>1949656</wp:posOffset>
                </wp:positionH>
                <wp:positionV relativeFrom="paragraph">
                  <wp:posOffset>104140</wp:posOffset>
                </wp:positionV>
                <wp:extent cx="1479953" cy="264160"/>
                <wp:effectExtent l="0" t="0" r="6350" b="2540"/>
                <wp:wrapNone/>
                <wp:docPr id="804957354" name="Text Box 6"/>
                <wp:cNvGraphicFramePr/>
                <a:graphic xmlns:a="http://schemas.openxmlformats.org/drawingml/2006/main">
                  <a:graphicData uri="http://schemas.microsoft.com/office/word/2010/wordprocessingShape">
                    <wps:wsp>
                      <wps:cNvSpPr txBox="1"/>
                      <wps:spPr>
                        <a:xfrm>
                          <a:off x="0" y="0"/>
                          <a:ext cx="1479953"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32D0612" w14:textId="0C6FFDF0" w:rsidR="007544C9" w:rsidRPr="009C1091" w:rsidRDefault="007544C9" w:rsidP="007544C9">
                            <w:pPr>
                              <w:rPr>
                                <w:sz w:val="16"/>
                                <w:szCs w:val="16"/>
                              </w:rPr>
                            </w:pPr>
                            <w:r>
                              <w:rPr>
                                <w:sz w:val="16"/>
                                <w:szCs w:val="16"/>
                              </w:rPr>
                              <w:t xml:space="preserve">Periodic </w:t>
                            </w:r>
                            <w:r>
                              <w:rPr>
                                <w:sz w:val="16"/>
                                <w:szCs w:val="16"/>
                              </w:rPr>
                              <w:t xml:space="preserve">REGISTER </w:t>
                            </w:r>
                            <w:r>
                              <w:rPr>
                                <w:sz w:val="16"/>
                                <w:szCs w:val="16"/>
                              </w:rPr>
                              <w:t>(TCP)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C8252" id="_x0000_s1052" type="#_x0000_t202" style="position:absolute;margin-left:153.5pt;margin-top:8.2pt;width:116.55pt;height:20.8pt;z-index:-251576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" fillcolor="white [3201]" stroked="f" strokeweight="1pt">
                <v:textbox>
                  <w:txbxContent>
                    <w:p w14:paraId="432D0612" w14:textId="0C6FFDF0" w:rsidR="007544C9" w:rsidRPr="009C1091" w:rsidRDefault="007544C9" w:rsidP="007544C9">
                      <w:pPr>
                        <w:rPr>
                          <w:sz w:val="16"/>
                          <w:szCs w:val="16"/>
                        </w:rPr>
                      </w:pPr>
                      <w:r>
                        <w:rPr>
                          <w:sz w:val="16"/>
                          <w:szCs w:val="16"/>
                        </w:rPr>
                        <w:t xml:space="preserve">Periodic </w:t>
                      </w:r>
                      <w:r>
                        <w:rPr>
                          <w:sz w:val="16"/>
                          <w:szCs w:val="16"/>
                        </w:rPr>
                        <w:t xml:space="preserve">REGISTER </w:t>
                      </w:r>
                      <w:r>
                        <w:rPr>
                          <w:sz w:val="16"/>
                          <w:szCs w:val="16"/>
                        </w:rPr>
                        <w:t>(TCP)</w:t>
                      </w:r>
                    </w:p>
                  </w:txbxContent>
                </v:textbox>
              </v:shape>
            </w:pict>
          </mc:Fallback>
        </mc:AlternateContent>
      </w:r>
      <w:r w:rsidR="007544C9">
        <w:rPr>
          <w:noProof/>
        </w:rPr>
        <mc:AlternateContent>
          <mc:Choice Requires="wps">
            <w:drawing>
              <wp:anchor distT="0" distB="0" distL="114300" distR="114300" simplePos="0" relativeHeight="251736064" behindDoc="0" locked="0" layoutInCell="1" allowOverlap="1" wp14:anchorId="140A849C" wp14:editId="558CC817">
                <wp:simplePos x="0" y="0"/>
                <wp:positionH relativeFrom="column">
                  <wp:posOffset>1288573</wp:posOffset>
                </wp:positionH>
                <wp:positionV relativeFrom="paragraph">
                  <wp:posOffset>303479</wp:posOffset>
                </wp:positionV>
                <wp:extent cx="2732423" cy="15856"/>
                <wp:effectExtent l="38100" t="76200" r="0" b="80010"/>
                <wp:wrapNone/>
                <wp:docPr id="826994239" name="Straight Arrow Connector 11"/>
                <wp:cNvGraphicFramePr/>
                <a:graphic xmlns:a="http://schemas.openxmlformats.org/drawingml/2006/main">
                  <a:graphicData uri="http://schemas.microsoft.com/office/word/2010/wordprocessingShape">
                    <wps:wsp>
                      <wps:cNvCnPr/>
                      <wps:spPr>
                        <a:xfrm>
                          <a:off x="0" y="0"/>
                          <a:ext cx="2732423" cy="15856"/>
                        </a:xfrm>
                        <a:prstGeom prst="straightConnector1">
                          <a:avLst/>
                        </a:prstGeom>
                        <a:ln>
                          <a:prstDash val="sysDash"/>
                          <a:headEnd type="triangle" w="med" len="med"/>
                          <a:tailEnd type="none" w="med" len="med"/>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F2EAEDF" id="Straight Arrow Connector 11" o:spid="_x0000_s1026" type="#_x0000_t32" style="position:absolute;margin-left:101.45pt;margin-top:23.9pt;width:215.15pt;height:1.25pt;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" strokecolor="#1e4d79 [3204]" strokeweight=".5pt">
                <v:stroke dashstyle="3 1" startarrow="block" joinstyle="miter"/>
              </v:shape>
            </w:pict>
          </mc:Fallback>
        </mc:AlternateContent>
      </w:r>
    </w:p>
    <w:p w14:paraId="559E650C" w14:textId="26979FA7" w:rsidR="007067C2" w:rsidRDefault="007067C2" w:rsidP="006331C0">
      <w:pPr>
        <w:pStyle w:val="Heading2"/>
      </w:pPr>
      <w:r>
        <w:lastRenderedPageBreak/>
        <w:t>Communication Protocol (Data Transfer)</w:t>
      </w:r>
    </w:p>
    <w:p w14:paraId="22DBFB79" w14:textId="21D4817E" w:rsidR="007067C2" w:rsidRDefault="003E6675" w:rsidP="007067C2">
      <w:r>
        <w:rPr>
          <w:noProof/>
        </w:rPr>
        <mc:AlternateContent>
          <mc:Choice Requires="wps">
            <w:drawing>
              <wp:anchor distT="0" distB="0" distL="114300" distR="114300" simplePos="0" relativeHeight="251790336" behindDoc="1" locked="0" layoutInCell="1" allowOverlap="1" wp14:anchorId="53105CA7" wp14:editId="1440F1B7">
                <wp:simplePos x="0" y="0"/>
                <wp:positionH relativeFrom="margin">
                  <wp:posOffset>3869022</wp:posOffset>
                </wp:positionH>
                <wp:positionV relativeFrom="paragraph">
                  <wp:posOffset>70400</wp:posOffset>
                </wp:positionV>
                <wp:extent cx="745262" cy="253706"/>
                <wp:effectExtent l="0" t="0" r="0" b="0"/>
                <wp:wrapNone/>
                <wp:docPr id="1471109899" name="Text Box 6"/>
                <wp:cNvGraphicFramePr/>
                <a:graphic xmlns:a="http://schemas.openxmlformats.org/drawingml/2006/main">
                  <a:graphicData uri="http://schemas.microsoft.com/office/word/2010/wordprocessingShape">
                    <wps:wsp>
                      <wps:cNvSpPr txBox="1"/>
                      <wps:spPr>
                        <a:xfrm>
                          <a:off x="0" y="0"/>
                          <a:ext cx="745262"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7F409452" w14:textId="77777777" w:rsidR="003E6675" w:rsidRPr="003E6675" w:rsidRDefault="003E6675" w:rsidP="003E6675">
                            <w:pPr>
                              <w:rPr>
                                <w:b/>
                                <w:bCs/>
                                <w:color w:val="auto"/>
                                <w:sz w:val="16"/>
                                <w:szCs w:val="16"/>
                              </w:rPr>
                            </w:pPr>
                            <w:r w:rsidRPr="003E6675">
                              <w:rPr>
                                <w:b/>
                                <w:bCs/>
                                <w:color w:val="auto"/>
                                <w:sz w:val="16"/>
                                <w:szCs w:val="16"/>
                                <w:highlight w:val="lightGray"/>
                              </w:rPr>
                              <w:t>STATION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105CA7" id="_x0000_s1053" type="#_x0000_t202" style="position:absolute;margin-left:304.65pt;margin-top:5.55pt;width:58.7pt;height:20pt;z-index:-251526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" fillcolor="white [3201]" stroked="f" strokeweight="1pt">
                <v:textbox>
                  <w:txbxContent>
                    <w:p w14:paraId="7F409452" w14:textId="77777777" w:rsidR="003E6675" w:rsidRPr="003E6675" w:rsidRDefault="003E6675" w:rsidP="003E6675">
                      <w:pPr>
                        <w:rPr>
                          <w:b/>
                          <w:bCs/>
                          <w:color w:val="auto"/>
                          <w:sz w:val="16"/>
                          <w:szCs w:val="16"/>
                        </w:rPr>
                      </w:pPr>
                      <w:r w:rsidRPr="003E6675">
                        <w:rPr>
                          <w:b/>
                          <w:bCs/>
                          <w:color w:val="auto"/>
                          <w:sz w:val="16"/>
                          <w:szCs w:val="16"/>
                          <w:highlight w:val="lightGray"/>
                        </w:rPr>
                        <w:t>STATION</w:t>
                      </w:r>
                    </w:p>
                  </w:txbxContent>
                </v:textbox>
                <w10:wrap anchorx="margin"/>
              </v:shape>
            </w:pict>
          </mc:Fallback>
        </mc:AlternateContent>
      </w:r>
      <w:r>
        <w:rPr>
          <w:noProof/>
        </w:rPr>
        <mc:AlternateContent>
          <mc:Choice Requires="wps">
            <w:drawing>
              <wp:anchor distT="0" distB="0" distL="114300" distR="114300" simplePos="0" relativeHeight="251788288" behindDoc="1" locked="0" layoutInCell="1" allowOverlap="1" wp14:anchorId="1879245E" wp14:editId="12A20529">
                <wp:simplePos x="0" y="0"/>
                <wp:positionH relativeFrom="margin">
                  <wp:posOffset>1067681</wp:posOffset>
                </wp:positionH>
                <wp:positionV relativeFrom="paragraph">
                  <wp:posOffset>70742</wp:posOffset>
                </wp:positionV>
                <wp:extent cx="745262" cy="253706"/>
                <wp:effectExtent l="0" t="0" r="0" b="0"/>
                <wp:wrapNone/>
                <wp:docPr id="714355363" name="Text Box 6"/>
                <wp:cNvGraphicFramePr/>
                <a:graphic xmlns:a="http://schemas.openxmlformats.org/drawingml/2006/main">
                  <a:graphicData uri="http://schemas.microsoft.com/office/word/2010/wordprocessingShape">
                    <wps:wsp>
                      <wps:cNvSpPr txBox="1"/>
                      <wps:spPr>
                        <a:xfrm>
                          <a:off x="0" y="0"/>
                          <a:ext cx="745262" cy="253706"/>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2929B53" w14:textId="77777777" w:rsidR="003E6675" w:rsidRPr="003E6675" w:rsidRDefault="003E6675" w:rsidP="003E6675">
                            <w:pPr>
                              <w:rPr>
                                <w:b/>
                                <w:bCs/>
                                <w:color w:val="auto"/>
                                <w:sz w:val="16"/>
                                <w:szCs w:val="16"/>
                              </w:rPr>
                            </w:pPr>
                            <w:r w:rsidRPr="003E6675">
                              <w:rPr>
                                <w:b/>
                                <w:bCs/>
                                <w:color w:val="auto"/>
                                <w:sz w:val="16"/>
                                <w:szCs w:val="16"/>
                                <w:highlight w:val="lightGray"/>
                              </w:rPr>
                              <w:t>CALLER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79245E" id="_x0000_s1054" type="#_x0000_t202" style="position:absolute;margin-left:84.05pt;margin-top:5.55pt;width:58.7pt;height:20pt;z-index:-25152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" fillcolor="white [3201]" stroked="f" strokeweight="1pt">
                <v:textbox>
                  <w:txbxContent>
                    <w:p w14:paraId="32929B53" w14:textId="77777777" w:rsidR="003E6675" w:rsidRPr="003E6675" w:rsidRDefault="003E6675" w:rsidP="003E6675">
                      <w:pPr>
                        <w:rPr>
                          <w:b/>
                          <w:bCs/>
                          <w:color w:val="auto"/>
                          <w:sz w:val="16"/>
                          <w:szCs w:val="16"/>
                        </w:rPr>
                      </w:pPr>
                      <w:r w:rsidRPr="003E6675">
                        <w:rPr>
                          <w:b/>
                          <w:bCs/>
                          <w:color w:val="auto"/>
                          <w:sz w:val="16"/>
                          <w:szCs w:val="16"/>
                          <w:highlight w:val="lightGray"/>
                        </w:rPr>
                        <w:t>CALLER</w:t>
                      </w:r>
                    </w:p>
                  </w:txbxContent>
                </v:textbox>
                <w10:wrap anchorx="margin"/>
              </v:shape>
            </w:pict>
          </mc:Fallback>
        </mc:AlternateContent>
      </w:r>
    </w:p>
    <w:p w14:paraId="1A5F69AA" w14:textId="67D174BA" w:rsidR="007067C2" w:rsidRDefault="003E6675" w:rsidP="007067C2">
      <w:r>
        <w:rPr>
          <w:noProof/>
        </w:rPr>
        <mc:AlternateContent>
          <mc:Choice Requires="wps">
            <w:drawing>
              <wp:anchor distT="0" distB="0" distL="114300" distR="114300" simplePos="0" relativeHeight="251780096" behindDoc="1" locked="0" layoutInCell="1" allowOverlap="1" wp14:anchorId="42DB0268" wp14:editId="27223DB7">
                <wp:simplePos x="0" y="0"/>
                <wp:positionH relativeFrom="margin">
                  <wp:align>left</wp:align>
                </wp:positionH>
                <wp:positionV relativeFrom="paragraph">
                  <wp:posOffset>132117</wp:posOffset>
                </wp:positionV>
                <wp:extent cx="1543381" cy="253365"/>
                <wp:effectExtent l="0" t="0" r="0" b="0"/>
                <wp:wrapNone/>
                <wp:docPr id="482565963" name="Text Box 6"/>
                <wp:cNvGraphicFramePr/>
                <a:graphic xmlns:a="http://schemas.openxmlformats.org/drawingml/2006/main">
                  <a:graphicData uri="http://schemas.microsoft.com/office/word/2010/wordprocessingShape">
                    <wps:wsp>
                      <wps:cNvSpPr txBox="1"/>
                      <wps:spPr>
                        <a:xfrm>
                          <a:off x="0" y="0"/>
                          <a:ext cx="1543381" cy="2533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1ED2111" w14:textId="2CF5A0BF" w:rsidR="003E6675" w:rsidRPr="000918A6" w:rsidRDefault="003E6675" w:rsidP="003E6675">
                            <w:pPr>
                              <w:rPr>
                                <w:color w:val="071DF2" w:themeColor="accent4" w:themeShade="BF"/>
                                <w:sz w:val="16"/>
                                <w:szCs w:val="16"/>
                              </w:rPr>
                            </w:pPr>
                            <w:r>
                              <w:rPr>
                                <w:color w:val="071DF2" w:themeColor="accent4" w:themeShade="BF"/>
                                <w:sz w:val="16"/>
                                <w:szCs w:val="16"/>
                              </w:rPr>
                              <w:t>User sends new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DB0268" id="_x0000_s1055" type="#_x0000_t202" style="position:absolute;margin-left:0;margin-top:10.4pt;width:121.55pt;height:19.95pt;z-index:-2515363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" fillcolor="white [3201]" stroked="f" strokeweight="1pt">
                <v:textbox>
                  <w:txbxContent>
                    <w:p w14:paraId="61ED2111" w14:textId="2CF5A0BF" w:rsidR="003E6675" w:rsidRPr="000918A6" w:rsidRDefault="003E6675" w:rsidP="003E6675">
                      <w:pPr>
                        <w:rPr>
                          <w:color w:val="071DF2" w:themeColor="accent4" w:themeShade="BF"/>
                          <w:sz w:val="16"/>
                          <w:szCs w:val="16"/>
                        </w:rPr>
                      </w:pPr>
                      <w:r>
                        <w:rPr>
                          <w:color w:val="071DF2" w:themeColor="accent4" w:themeShade="BF"/>
                          <w:sz w:val="16"/>
                          <w:szCs w:val="16"/>
                        </w:rPr>
                        <w:t>User sends new message</w:t>
                      </w:r>
                    </w:p>
                  </w:txbxContent>
                </v:textbox>
                <w10:wrap anchorx="margin"/>
              </v:shape>
            </w:pict>
          </mc:Fallback>
        </mc:AlternateContent>
      </w:r>
      <w:r w:rsidR="007067C2">
        <w:rPr>
          <w:noProof/>
        </w:rPr>
        <mc:AlternateContent>
          <mc:Choice Requires="wps">
            <w:drawing>
              <wp:anchor distT="0" distB="0" distL="114300" distR="114300" simplePos="0" relativeHeight="251757568" behindDoc="1" locked="0" layoutInCell="1" allowOverlap="1" wp14:anchorId="378C5ACC" wp14:editId="4BD9AD5D">
                <wp:simplePos x="0" y="0"/>
                <wp:positionH relativeFrom="margin">
                  <wp:posOffset>4254857</wp:posOffset>
                </wp:positionH>
                <wp:positionV relativeFrom="paragraph">
                  <wp:posOffset>5058</wp:posOffset>
                </wp:positionV>
                <wp:extent cx="1950085" cy="253365"/>
                <wp:effectExtent l="0" t="0" r="0" b="0"/>
                <wp:wrapNone/>
                <wp:docPr id="871854340" name="Text Box 6"/>
                <wp:cNvGraphicFramePr/>
                <a:graphic xmlns:a="http://schemas.openxmlformats.org/drawingml/2006/main">
                  <a:graphicData uri="http://schemas.microsoft.com/office/word/2010/wordprocessingShape">
                    <wps:wsp>
                      <wps:cNvSpPr txBox="1"/>
                      <wps:spPr>
                        <a:xfrm>
                          <a:off x="0" y="0"/>
                          <a:ext cx="1950085" cy="253365"/>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14F3BF7" w14:textId="77777777" w:rsidR="007067C2" w:rsidRPr="000918A6" w:rsidRDefault="007067C2" w:rsidP="007067C2">
                            <w:pPr>
                              <w:rPr>
                                <w:color w:val="071DF2" w:themeColor="accent4" w:themeShade="BF"/>
                                <w:sz w:val="16"/>
                                <w:szCs w:val="16"/>
                              </w:rPr>
                            </w:pPr>
                            <w:r w:rsidRPr="000918A6">
                              <w:rPr>
                                <w:color w:val="071DF2" w:themeColor="accent4" w:themeShade="BF"/>
                                <w:sz w:val="16"/>
                                <w:szCs w:val="16"/>
                              </w:rPr>
                              <w:t>Station Connected (wait for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78C5ACC" id="_x0000_s1056" type="#_x0000_t202" style="position:absolute;margin-left:335.05pt;margin-top:.4pt;width:153.55pt;height:19.95pt;z-index:-25155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" fillcolor="white [3201]" stroked="f" strokeweight="1pt">
                <v:textbox>
                  <w:txbxContent>
                    <w:p w14:paraId="414F3BF7" w14:textId="77777777" w:rsidR="007067C2" w:rsidRPr="000918A6" w:rsidRDefault="007067C2" w:rsidP="007067C2">
                      <w:pPr>
                        <w:rPr>
                          <w:color w:val="071DF2" w:themeColor="accent4" w:themeShade="BF"/>
                          <w:sz w:val="16"/>
                          <w:szCs w:val="16"/>
                        </w:rPr>
                      </w:pPr>
                      <w:r w:rsidRPr="000918A6">
                        <w:rPr>
                          <w:color w:val="071DF2" w:themeColor="accent4" w:themeShade="BF"/>
                          <w:sz w:val="16"/>
                          <w:szCs w:val="16"/>
                        </w:rPr>
                        <w:t>Station Connected (wait for message)</w:t>
                      </w:r>
                    </w:p>
                  </w:txbxContent>
                </v:textbox>
                <w10:wrap anchorx="margin"/>
              </v:shape>
            </w:pict>
          </mc:Fallback>
        </mc:AlternateContent>
      </w:r>
      <w:r w:rsidR="007067C2">
        <w:rPr>
          <w:noProof/>
        </w:rPr>
        <mc:AlternateContent>
          <mc:Choice Requires="wps">
            <w:drawing>
              <wp:anchor distT="0" distB="0" distL="114300" distR="114300" simplePos="0" relativeHeight="251755520" behindDoc="1" locked="0" layoutInCell="1" allowOverlap="1" wp14:anchorId="23EDEF1C" wp14:editId="7E762C1C">
                <wp:simplePos x="0" y="0"/>
                <wp:positionH relativeFrom="column">
                  <wp:posOffset>1905206</wp:posOffset>
                </wp:positionH>
                <wp:positionV relativeFrom="paragraph">
                  <wp:posOffset>52070</wp:posOffset>
                </wp:positionV>
                <wp:extent cx="2073598" cy="264160"/>
                <wp:effectExtent l="0" t="0" r="3175" b="2540"/>
                <wp:wrapNone/>
                <wp:docPr id="915471930" name="Text Box 6"/>
                <wp:cNvGraphicFramePr/>
                <a:graphic xmlns:a="http://schemas.openxmlformats.org/drawingml/2006/main">
                  <a:graphicData uri="http://schemas.microsoft.com/office/word/2010/wordprocessingShape">
                    <wps:wsp>
                      <wps:cNvSpPr txBox="1"/>
                      <wps:spPr>
                        <a:xfrm>
                          <a:off x="0" y="0"/>
                          <a:ext cx="2073598"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397187AE" w14:textId="7A584F8E" w:rsidR="007067C2" w:rsidRPr="009C1091" w:rsidRDefault="007067C2" w:rsidP="007067C2">
                            <w:pPr>
                              <w:rPr>
                                <w:sz w:val="16"/>
                                <w:szCs w:val="16"/>
                              </w:rPr>
                            </w:pPr>
                            <w:r>
                              <w:rPr>
                                <w:sz w:val="16"/>
                                <w:szCs w:val="16"/>
                              </w:rPr>
                              <w:t>NEW_MESSAGE_IND</w:t>
                            </w:r>
                            <w:r>
                              <w:rPr>
                                <w:sz w:val="16"/>
                                <w:szCs w:val="16"/>
                              </w:rPr>
                              <w:t xml:space="preserve">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EDEF1C" id="_x0000_s1057" type="#_x0000_t202" style="position:absolute;margin-left:150pt;margin-top:4.1pt;width:163.3pt;height:20.8pt;z-index:-251560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" fillcolor="white [3201]" stroked="f" strokeweight="1pt">
                <v:textbox>
                  <w:txbxContent>
                    <w:p w14:paraId="397187AE" w14:textId="7A584F8E" w:rsidR="007067C2" w:rsidRPr="009C1091" w:rsidRDefault="007067C2" w:rsidP="007067C2">
                      <w:pPr>
                        <w:rPr>
                          <w:sz w:val="16"/>
                          <w:szCs w:val="16"/>
                        </w:rPr>
                      </w:pPr>
                      <w:r>
                        <w:rPr>
                          <w:sz w:val="16"/>
                          <w:szCs w:val="16"/>
                        </w:rPr>
                        <w:t>NEW_MESSAGE_IND</w:t>
                      </w:r>
                      <w:r>
                        <w:rPr>
                          <w:sz w:val="16"/>
                          <w:szCs w:val="16"/>
                        </w:rPr>
                        <w:t xml:space="preserve"> (TCP)</w:t>
                      </w:r>
                    </w:p>
                  </w:txbxContent>
                </v:textbox>
              </v:shape>
            </w:pict>
          </mc:Fallback>
        </mc:AlternateContent>
      </w:r>
      <w:r w:rsidR="007067C2">
        <w:rPr>
          <w:noProof/>
        </w:rPr>
        <mc:AlternateContent>
          <mc:Choice Requires="wps">
            <w:drawing>
              <wp:anchor distT="0" distB="0" distL="114300" distR="114300" simplePos="0" relativeHeight="251753472" behindDoc="0" locked="0" layoutInCell="1" allowOverlap="1" wp14:anchorId="2C5E8550" wp14:editId="5EC20BAC">
                <wp:simplePos x="0" y="0"/>
                <wp:positionH relativeFrom="column">
                  <wp:posOffset>1400671</wp:posOffset>
                </wp:positionH>
                <wp:positionV relativeFrom="paragraph">
                  <wp:posOffset>254499</wp:posOffset>
                </wp:positionV>
                <wp:extent cx="2748280" cy="20955"/>
                <wp:effectExtent l="0" t="57150" r="52070" b="93345"/>
                <wp:wrapNone/>
                <wp:docPr id="468986887" name="Straight Arrow Connector 4"/>
                <wp:cNvGraphicFramePr/>
                <a:graphic xmlns:a="http://schemas.openxmlformats.org/drawingml/2006/main">
                  <a:graphicData uri="http://schemas.microsoft.com/office/word/2010/wordprocessingShape">
                    <wps:wsp>
                      <wps:cNvCnPr/>
                      <wps:spPr>
                        <a:xfrm>
                          <a:off x="0" y="0"/>
                          <a:ext cx="274828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525195" id="Straight Arrow Connector 4" o:spid="_x0000_s1026" type="#_x0000_t32" style="position:absolute;margin-left:110.3pt;margin-top:20.05pt;width:216.4pt;height:1.65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" strokecolor="#1e4d79 [3204]" strokeweight=".5pt">
                <v:stroke endarrow="block" joinstyle="miter"/>
              </v:shape>
            </w:pict>
          </mc:Fallback>
        </mc:AlternateContent>
      </w:r>
      <w:r w:rsidR="007067C2">
        <w:rPr>
          <w:noProof/>
        </w:rPr>
        <mc:AlternateContent>
          <mc:Choice Requires="wps">
            <w:drawing>
              <wp:anchor distT="0" distB="0" distL="114300" distR="114300" simplePos="0" relativeHeight="251750400" behindDoc="0" locked="0" layoutInCell="1" allowOverlap="1" wp14:anchorId="71A37332" wp14:editId="6343E0DD">
                <wp:simplePos x="0" y="0"/>
                <wp:positionH relativeFrom="column">
                  <wp:posOffset>1328420</wp:posOffset>
                </wp:positionH>
                <wp:positionV relativeFrom="paragraph">
                  <wp:posOffset>5715</wp:posOffset>
                </wp:positionV>
                <wp:extent cx="52705" cy="2087245"/>
                <wp:effectExtent l="0" t="0" r="23495" b="27305"/>
                <wp:wrapNone/>
                <wp:docPr id="1865209514" name="Rectangle 3"/>
                <wp:cNvGraphicFramePr/>
                <a:graphic xmlns:a="http://schemas.openxmlformats.org/drawingml/2006/main">
                  <a:graphicData uri="http://schemas.microsoft.com/office/word/2010/wordprocessingShape">
                    <wps:wsp>
                      <wps:cNvSpPr/>
                      <wps:spPr>
                        <a:xfrm>
                          <a:off x="0" y="0"/>
                          <a:ext cx="52705" cy="20872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358A30F" id="Rectangle 3" o:spid="_x0000_s1026" style="position:absolute;margin-left:104.6pt;margin-top:.45pt;width:4.15pt;height:164.3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" fillcolor="#1e4d79 [3204]" strokecolor="#040b11 [484]" strokeweight="1pt"/>
            </w:pict>
          </mc:Fallback>
        </mc:AlternateContent>
      </w:r>
      <w:r w:rsidR="007067C2">
        <w:rPr>
          <w:noProof/>
        </w:rPr>
        <mc:AlternateContent>
          <mc:Choice Requires="wps">
            <w:drawing>
              <wp:anchor distT="0" distB="0" distL="114300" distR="114300" simplePos="0" relativeHeight="251751424" behindDoc="0" locked="0" layoutInCell="1" allowOverlap="1" wp14:anchorId="2A0AAC1C" wp14:editId="2126A991">
                <wp:simplePos x="0" y="0"/>
                <wp:positionH relativeFrom="column">
                  <wp:posOffset>4165600</wp:posOffset>
                </wp:positionH>
                <wp:positionV relativeFrom="paragraph">
                  <wp:posOffset>5098</wp:posOffset>
                </wp:positionV>
                <wp:extent cx="52705" cy="2087245"/>
                <wp:effectExtent l="0" t="0" r="23495" b="27305"/>
                <wp:wrapNone/>
                <wp:docPr id="328675648" name="Rectangle 3"/>
                <wp:cNvGraphicFramePr/>
                <a:graphic xmlns:a="http://schemas.openxmlformats.org/drawingml/2006/main">
                  <a:graphicData uri="http://schemas.microsoft.com/office/word/2010/wordprocessingShape">
                    <wps:wsp>
                      <wps:cNvSpPr/>
                      <wps:spPr>
                        <a:xfrm>
                          <a:off x="0" y="0"/>
                          <a:ext cx="52705" cy="2087245"/>
                        </a:xfrm>
                        <a:prstGeom prst="rec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7C98DE" id="Rectangle 3" o:spid="_x0000_s1026" style="position:absolute;margin-left:328pt;margin-top:.4pt;width:4.15pt;height:164.35pt;z-index:251751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" fillcolor="#1e4d79 [3204]" strokecolor="#040b11 [484]" strokeweight="1pt"/>
            </w:pict>
          </mc:Fallback>
        </mc:AlternateContent>
      </w:r>
    </w:p>
    <w:p w14:paraId="74DD8541" w14:textId="4CEAD3F0" w:rsidR="007067C2" w:rsidRDefault="007067C2" w:rsidP="007067C2">
      <w:r>
        <w:rPr>
          <w:noProof/>
        </w:rPr>
        <mc:AlternateContent>
          <mc:Choice Requires="wps">
            <w:drawing>
              <wp:anchor distT="0" distB="0" distL="114300" distR="114300" simplePos="0" relativeHeight="251761664" behindDoc="1" locked="0" layoutInCell="1" allowOverlap="1" wp14:anchorId="05E85E41" wp14:editId="118CC545">
                <wp:simplePos x="0" y="0"/>
                <wp:positionH relativeFrom="column">
                  <wp:posOffset>1950368</wp:posOffset>
                </wp:positionH>
                <wp:positionV relativeFrom="paragraph">
                  <wp:posOffset>261455</wp:posOffset>
                </wp:positionV>
                <wp:extent cx="1522238" cy="264160"/>
                <wp:effectExtent l="0" t="0" r="1905" b="2540"/>
                <wp:wrapNone/>
                <wp:docPr id="1660753308" name="Text Box 6"/>
                <wp:cNvGraphicFramePr/>
                <a:graphic xmlns:a="http://schemas.openxmlformats.org/drawingml/2006/main">
                  <a:graphicData uri="http://schemas.microsoft.com/office/word/2010/wordprocessingShape">
                    <wps:wsp>
                      <wps:cNvSpPr txBox="1"/>
                      <wps:spPr>
                        <a:xfrm>
                          <a:off x="0" y="0"/>
                          <a:ext cx="1522238"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542B54A" w14:textId="5EAB1FD8" w:rsidR="007067C2" w:rsidRPr="009C1091" w:rsidRDefault="007067C2" w:rsidP="007067C2">
                            <w:pPr>
                              <w:rPr>
                                <w:sz w:val="16"/>
                                <w:szCs w:val="16"/>
                              </w:rPr>
                            </w:pPr>
                            <w:r>
                              <w:rPr>
                                <w:sz w:val="16"/>
                                <w:szCs w:val="16"/>
                              </w:rPr>
                              <w:t>HTTP_CONNECT_REQ</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85E41" id="_x0000_s1058" type="#_x0000_t202" style="position:absolute;margin-left:153.55pt;margin-top:20.6pt;width:119.85pt;height:20.8pt;z-index:-251554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" fillcolor="white [3201]" stroked="f" strokeweight="1pt">
                <v:textbox>
                  <w:txbxContent>
                    <w:p w14:paraId="5542B54A" w14:textId="5EAB1FD8" w:rsidR="007067C2" w:rsidRPr="009C1091" w:rsidRDefault="007067C2" w:rsidP="007067C2">
                      <w:pPr>
                        <w:rPr>
                          <w:sz w:val="16"/>
                          <w:szCs w:val="16"/>
                        </w:rPr>
                      </w:pPr>
                      <w:r>
                        <w:rPr>
                          <w:sz w:val="16"/>
                          <w:szCs w:val="16"/>
                        </w:rPr>
                        <w:t>HTTP_CONNECT_REQ</w:t>
                      </w:r>
                    </w:p>
                  </w:txbxContent>
                </v:textbox>
              </v:shape>
            </w:pict>
          </mc:Fallback>
        </mc:AlternateContent>
      </w:r>
    </w:p>
    <w:p w14:paraId="5B505199" w14:textId="6E93E260" w:rsidR="007067C2" w:rsidRDefault="003E6675" w:rsidP="007067C2">
      <w:r>
        <w:rPr>
          <w:noProof/>
        </w:rPr>
        <mc:AlternateContent>
          <mc:Choice Requires="wps">
            <w:drawing>
              <wp:anchor distT="0" distB="0" distL="114300" distR="114300" simplePos="0" relativeHeight="251767808" behindDoc="1" locked="0" layoutInCell="1" allowOverlap="1" wp14:anchorId="3BA5C08D" wp14:editId="3B6600A4">
                <wp:simplePos x="0" y="0"/>
                <wp:positionH relativeFrom="margin">
                  <wp:posOffset>4286580</wp:posOffset>
                </wp:positionH>
                <wp:positionV relativeFrom="paragraph">
                  <wp:posOffset>269809</wp:posOffset>
                </wp:positionV>
                <wp:extent cx="1950085" cy="549697"/>
                <wp:effectExtent l="0" t="0" r="0" b="3175"/>
                <wp:wrapNone/>
                <wp:docPr id="1445048079" name="Text Box 6"/>
                <wp:cNvGraphicFramePr/>
                <a:graphic xmlns:a="http://schemas.openxmlformats.org/drawingml/2006/main">
                  <a:graphicData uri="http://schemas.microsoft.com/office/word/2010/wordprocessingShape">
                    <wps:wsp>
                      <wps:cNvSpPr txBox="1"/>
                      <wps:spPr>
                        <a:xfrm>
                          <a:off x="0" y="0"/>
                          <a:ext cx="1950085" cy="549697"/>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0B4B0912" w14:textId="7DAC225D" w:rsidR="003E6675" w:rsidRDefault="003E6675" w:rsidP="003E6675">
                            <w:pPr>
                              <w:rPr>
                                <w:color w:val="071DF2" w:themeColor="accent4" w:themeShade="BF"/>
                                <w:sz w:val="16"/>
                                <w:szCs w:val="16"/>
                              </w:rPr>
                            </w:pPr>
                            <w:r w:rsidRPr="000918A6">
                              <w:rPr>
                                <w:color w:val="071DF2" w:themeColor="accent4" w:themeShade="BF"/>
                                <w:sz w:val="16"/>
                                <w:szCs w:val="16"/>
                              </w:rPr>
                              <w:t xml:space="preserve">Station </w:t>
                            </w:r>
                            <w:r>
                              <w:rPr>
                                <w:color w:val="071DF2" w:themeColor="accent4" w:themeShade="BF"/>
                                <w:sz w:val="16"/>
                                <w:szCs w:val="16"/>
                              </w:rPr>
                              <w:t>GET URL and</w:t>
                            </w:r>
                          </w:p>
                          <w:p w14:paraId="40E4021E" w14:textId="78F6D544" w:rsidR="003E6675" w:rsidRDefault="003E6675" w:rsidP="003E6675">
                            <w:pPr>
                              <w:rPr>
                                <w:color w:val="071DF2" w:themeColor="accent4" w:themeShade="BF"/>
                                <w:sz w:val="16"/>
                                <w:szCs w:val="16"/>
                              </w:rPr>
                            </w:pPr>
                            <w:r>
                              <w:rPr>
                                <w:color w:val="071DF2" w:themeColor="accent4" w:themeShade="BF"/>
                                <w:sz w:val="16"/>
                                <w:szCs w:val="16"/>
                              </w:rPr>
                              <w:t>Download new message</w:t>
                            </w:r>
                          </w:p>
                          <w:p w14:paraId="4E4B3780" w14:textId="77777777" w:rsidR="003E6675" w:rsidRPr="000918A6" w:rsidRDefault="003E6675" w:rsidP="003E6675">
                            <w:pPr>
                              <w:rPr>
                                <w:color w:val="071DF2" w:themeColor="accent4" w:themeShade="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A5C08D" id="_x0000_s1059" type="#_x0000_t202" style="position:absolute;margin-left:337.55pt;margin-top:21.25pt;width:153.55pt;height:43.3pt;z-index:-251548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" fillcolor="white [3201]" stroked="f" strokeweight="1pt">
                <v:textbox>
                  <w:txbxContent>
                    <w:p w14:paraId="0B4B0912" w14:textId="7DAC225D" w:rsidR="003E6675" w:rsidRDefault="003E6675" w:rsidP="003E6675">
                      <w:pPr>
                        <w:rPr>
                          <w:color w:val="071DF2" w:themeColor="accent4" w:themeShade="BF"/>
                          <w:sz w:val="16"/>
                          <w:szCs w:val="16"/>
                        </w:rPr>
                      </w:pPr>
                      <w:r w:rsidRPr="000918A6">
                        <w:rPr>
                          <w:color w:val="071DF2" w:themeColor="accent4" w:themeShade="BF"/>
                          <w:sz w:val="16"/>
                          <w:szCs w:val="16"/>
                        </w:rPr>
                        <w:t xml:space="preserve">Station </w:t>
                      </w:r>
                      <w:r>
                        <w:rPr>
                          <w:color w:val="071DF2" w:themeColor="accent4" w:themeShade="BF"/>
                          <w:sz w:val="16"/>
                          <w:szCs w:val="16"/>
                        </w:rPr>
                        <w:t>GET URL and</w:t>
                      </w:r>
                    </w:p>
                    <w:p w14:paraId="40E4021E" w14:textId="78F6D544" w:rsidR="003E6675" w:rsidRDefault="003E6675" w:rsidP="003E6675">
                      <w:pPr>
                        <w:rPr>
                          <w:color w:val="071DF2" w:themeColor="accent4" w:themeShade="BF"/>
                          <w:sz w:val="16"/>
                          <w:szCs w:val="16"/>
                        </w:rPr>
                      </w:pPr>
                      <w:r>
                        <w:rPr>
                          <w:color w:val="071DF2" w:themeColor="accent4" w:themeShade="BF"/>
                          <w:sz w:val="16"/>
                          <w:szCs w:val="16"/>
                        </w:rPr>
                        <w:t>Download new message</w:t>
                      </w:r>
                    </w:p>
                    <w:p w14:paraId="4E4B3780" w14:textId="77777777" w:rsidR="003E6675" w:rsidRPr="000918A6" w:rsidRDefault="003E6675" w:rsidP="003E6675">
                      <w:pPr>
                        <w:rPr>
                          <w:color w:val="071DF2" w:themeColor="accent4" w:themeShade="BF"/>
                          <w:sz w:val="16"/>
                          <w:szCs w:val="16"/>
                        </w:rPr>
                      </w:pPr>
                    </w:p>
                  </w:txbxContent>
                </v:textbox>
                <w10:wrap anchorx="margin"/>
              </v:shape>
            </w:pict>
          </mc:Fallback>
        </mc:AlternateContent>
      </w:r>
      <w:r w:rsidR="007067C2">
        <w:rPr>
          <w:noProof/>
        </w:rPr>
        <mc:AlternateContent>
          <mc:Choice Requires="wps">
            <w:drawing>
              <wp:anchor distT="0" distB="0" distL="114300" distR="114300" simplePos="0" relativeHeight="251765760" behindDoc="1" locked="0" layoutInCell="1" allowOverlap="1" wp14:anchorId="1FF18DB6" wp14:editId="53C0FF1A">
                <wp:simplePos x="0" y="0"/>
                <wp:positionH relativeFrom="margin">
                  <wp:posOffset>2320356</wp:posOffset>
                </wp:positionH>
                <wp:positionV relativeFrom="paragraph">
                  <wp:posOffset>237946</wp:posOffset>
                </wp:positionV>
                <wp:extent cx="687121" cy="264160"/>
                <wp:effectExtent l="0" t="0" r="0" b="2540"/>
                <wp:wrapNone/>
                <wp:docPr id="126368837" name="Text Box 6"/>
                <wp:cNvGraphicFramePr/>
                <a:graphic xmlns:a="http://schemas.openxmlformats.org/drawingml/2006/main">
                  <a:graphicData uri="http://schemas.microsoft.com/office/word/2010/wordprocessingShape">
                    <wps:wsp>
                      <wps:cNvSpPr txBox="1"/>
                      <wps:spPr>
                        <a:xfrm>
                          <a:off x="0" y="0"/>
                          <a:ext cx="687121"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8E739FC" w14:textId="2E350C6C" w:rsidR="007067C2" w:rsidRPr="009C1091" w:rsidRDefault="007067C2" w:rsidP="007067C2">
                            <w:pPr>
                              <w:rPr>
                                <w:sz w:val="16"/>
                                <w:szCs w:val="16"/>
                              </w:rPr>
                            </w:pPr>
                            <w:r>
                              <w:rPr>
                                <w:sz w:val="16"/>
                                <w:szCs w:val="16"/>
                              </w:rPr>
                              <w:t>HTTP</w:t>
                            </w:r>
                            <w:r>
                              <w:rPr>
                                <w:sz w:val="16"/>
                                <w:szCs w:val="16"/>
                              </w:rPr>
                              <w:t xml:space="preserve"> 200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F18DB6" id="_x0000_s1060" type="#_x0000_t202" style="position:absolute;margin-left:182.7pt;margin-top:18.75pt;width:54.1pt;height:20.8pt;z-index:-25155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" fillcolor="white [3201]" stroked="f" strokeweight="1pt">
                <v:textbox>
                  <w:txbxContent>
                    <w:p w14:paraId="68E739FC" w14:textId="2E350C6C" w:rsidR="007067C2" w:rsidRPr="009C1091" w:rsidRDefault="007067C2" w:rsidP="007067C2">
                      <w:pPr>
                        <w:rPr>
                          <w:sz w:val="16"/>
                          <w:szCs w:val="16"/>
                        </w:rPr>
                      </w:pPr>
                      <w:r>
                        <w:rPr>
                          <w:sz w:val="16"/>
                          <w:szCs w:val="16"/>
                        </w:rPr>
                        <w:t>HTTP</w:t>
                      </w:r>
                      <w:r>
                        <w:rPr>
                          <w:sz w:val="16"/>
                          <w:szCs w:val="16"/>
                        </w:rPr>
                        <w:t xml:space="preserve"> 200</w:t>
                      </w:r>
                    </w:p>
                  </w:txbxContent>
                </v:textbox>
                <w10:wrap anchorx="margin"/>
              </v:shape>
            </w:pict>
          </mc:Fallback>
        </mc:AlternateContent>
      </w:r>
      <w:r w:rsidR="007067C2">
        <w:rPr>
          <w:noProof/>
        </w:rPr>
        <mc:AlternateContent>
          <mc:Choice Requires="wps">
            <w:drawing>
              <wp:anchor distT="0" distB="0" distL="114300" distR="114300" simplePos="0" relativeHeight="251759616" behindDoc="0" locked="0" layoutInCell="1" allowOverlap="1" wp14:anchorId="159B3AA5" wp14:editId="22F4CDB8">
                <wp:simplePos x="0" y="0"/>
                <wp:positionH relativeFrom="column">
                  <wp:posOffset>1373711</wp:posOffset>
                </wp:positionH>
                <wp:positionV relativeFrom="paragraph">
                  <wp:posOffset>170815</wp:posOffset>
                </wp:positionV>
                <wp:extent cx="2764342" cy="10571"/>
                <wp:effectExtent l="38100" t="76200" r="0" b="85090"/>
                <wp:wrapNone/>
                <wp:docPr id="2019954148" name="Straight Arrow Connector 5"/>
                <wp:cNvGraphicFramePr/>
                <a:graphic xmlns:a="http://schemas.openxmlformats.org/drawingml/2006/main">
                  <a:graphicData uri="http://schemas.microsoft.com/office/word/2010/wordprocessingShape">
                    <wps:wsp>
                      <wps:cNvCnPr/>
                      <wps:spPr>
                        <a:xfrm flipH="1" flipV="1">
                          <a:off x="0" y="0"/>
                          <a:ext cx="2764342"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5B3AB9" id="Straight Arrow Connector 5" o:spid="_x0000_s1026" type="#_x0000_t32" style="position:absolute;margin-left:108.15pt;margin-top:13.45pt;width:217.65pt;height:.85pt;flip:x y;z-index:2517596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" strokecolor="#1e4d79 [3204]" strokeweight=".5pt">
                <v:stroke endarrow="block" joinstyle="miter"/>
              </v:shape>
            </w:pict>
          </mc:Fallback>
        </mc:AlternateContent>
      </w:r>
    </w:p>
    <w:p w14:paraId="36E13E1C" w14:textId="38674DB5" w:rsidR="007067C2" w:rsidRDefault="003E6675" w:rsidP="007067C2">
      <w:r>
        <w:rPr>
          <w:noProof/>
        </w:rPr>
        <mc:AlternateContent>
          <mc:Choice Requires="wps">
            <w:drawing>
              <wp:anchor distT="0" distB="0" distL="114300" distR="114300" simplePos="0" relativeHeight="251769856" behindDoc="0" locked="0" layoutInCell="1" allowOverlap="1" wp14:anchorId="582406BF" wp14:editId="667CAF6F">
                <wp:simplePos x="0" y="0"/>
                <wp:positionH relativeFrom="column">
                  <wp:posOffset>1358386</wp:posOffset>
                </wp:positionH>
                <wp:positionV relativeFrom="paragraph">
                  <wp:posOffset>255693</wp:posOffset>
                </wp:positionV>
                <wp:extent cx="2764342" cy="10571"/>
                <wp:effectExtent l="38100" t="76200" r="0" b="85090"/>
                <wp:wrapNone/>
                <wp:docPr id="17232585" name="Straight Arrow Connector 5"/>
                <wp:cNvGraphicFramePr/>
                <a:graphic xmlns:a="http://schemas.openxmlformats.org/drawingml/2006/main">
                  <a:graphicData uri="http://schemas.microsoft.com/office/word/2010/wordprocessingShape">
                    <wps:wsp>
                      <wps:cNvCnPr/>
                      <wps:spPr>
                        <a:xfrm flipH="1" flipV="1">
                          <a:off x="0" y="0"/>
                          <a:ext cx="2764342"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89650" id="Straight Arrow Connector 5" o:spid="_x0000_s1026" type="#_x0000_t32" style="position:absolute;margin-left:106.95pt;margin-top:20.15pt;width:217.65pt;height:.85pt;flip:x y;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" strokecolor="#1e4d79 [3204]" strokeweight=".5pt">
                <v:stroke endarrow="block" joinstyle="miter"/>
              </v:shape>
            </w:pict>
          </mc:Fallback>
        </mc:AlternateContent>
      </w:r>
      <w:r w:rsidR="007067C2">
        <w:rPr>
          <w:noProof/>
        </w:rPr>
        <mc:AlternateContent>
          <mc:Choice Requires="wps">
            <w:drawing>
              <wp:anchor distT="0" distB="0" distL="114300" distR="114300" simplePos="0" relativeHeight="251763712" behindDoc="0" locked="0" layoutInCell="1" allowOverlap="1" wp14:anchorId="23202D52" wp14:editId="08E092F2">
                <wp:simplePos x="0" y="0"/>
                <wp:positionH relativeFrom="column">
                  <wp:posOffset>1400671</wp:posOffset>
                </wp:positionH>
                <wp:positionV relativeFrom="paragraph">
                  <wp:posOffset>147004</wp:posOffset>
                </wp:positionV>
                <wp:extent cx="2748280" cy="20955"/>
                <wp:effectExtent l="0" t="57150" r="52070" b="93345"/>
                <wp:wrapNone/>
                <wp:docPr id="690692723" name="Straight Arrow Connector 4"/>
                <wp:cNvGraphicFramePr/>
                <a:graphic xmlns:a="http://schemas.openxmlformats.org/drawingml/2006/main">
                  <a:graphicData uri="http://schemas.microsoft.com/office/word/2010/wordprocessingShape">
                    <wps:wsp>
                      <wps:cNvCnPr/>
                      <wps:spPr>
                        <a:xfrm>
                          <a:off x="0" y="0"/>
                          <a:ext cx="274828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D3D8984" id="Straight Arrow Connector 4" o:spid="_x0000_s1026" type="#_x0000_t32" style="position:absolute;margin-left:110.3pt;margin-top:11.6pt;width:216.4pt;height:1.65pt;z-index:2517637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" strokecolor="#1e4d79 [3204]" strokeweight=".5pt">
                <v:stroke endarrow="block" joinstyle="miter"/>
              </v:shape>
            </w:pict>
          </mc:Fallback>
        </mc:AlternateContent>
      </w:r>
    </w:p>
    <w:p w14:paraId="1A479E8B" w14:textId="4F39A13B" w:rsidR="007067C2" w:rsidRDefault="003E6675" w:rsidP="007067C2">
      <w:r>
        <w:rPr>
          <w:noProof/>
        </w:rPr>
        <mc:AlternateContent>
          <mc:Choice Requires="wps">
            <w:drawing>
              <wp:anchor distT="0" distB="0" distL="114300" distR="114300" simplePos="0" relativeHeight="251771904" behindDoc="0" locked="0" layoutInCell="1" allowOverlap="1" wp14:anchorId="4B39D4AA" wp14:editId="0A409EBF">
                <wp:simplePos x="0" y="0"/>
                <wp:positionH relativeFrom="column">
                  <wp:posOffset>1400671</wp:posOffset>
                </wp:positionH>
                <wp:positionV relativeFrom="paragraph">
                  <wp:posOffset>85795</wp:posOffset>
                </wp:positionV>
                <wp:extent cx="2748280" cy="20955"/>
                <wp:effectExtent l="0" t="57150" r="52070" b="93345"/>
                <wp:wrapNone/>
                <wp:docPr id="910271117" name="Straight Arrow Connector 4"/>
                <wp:cNvGraphicFramePr/>
                <a:graphic xmlns:a="http://schemas.openxmlformats.org/drawingml/2006/main">
                  <a:graphicData uri="http://schemas.microsoft.com/office/word/2010/wordprocessingShape">
                    <wps:wsp>
                      <wps:cNvCnPr/>
                      <wps:spPr>
                        <a:xfrm>
                          <a:off x="0" y="0"/>
                          <a:ext cx="2748280" cy="209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6F4F16" id="Straight Arrow Connector 4" o:spid="_x0000_s1026" type="#_x0000_t32" style="position:absolute;margin-left:110.3pt;margin-top:6.75pt;width:216.4pt;height:1.65pt;z-index:2517719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" strokecolor="#1e4d79 [3204]" strokeweight=".5pt">
                <v:stroke endarrow="block" joinstyle="miter"/>
              </v:shape>
            </w:pict>
          </mc:Fallback>
        </mc:AlternateContent>
      </w:r>
    </w:p>
    <w:p w14:paraId="54D534EC" w14:textId="5DA532D7" w:rsidR="007067C2" w:rsidRDefault="003E6675" w:rsidP="007067C2">
      <w:r>
        <w:rPr>
          <w:noProof/>
        </w:rPr>
        <mc:AlternateContent>
          <mc:Choice Requires="wps">
            <w:drawing>
              <wp:anchor distT="0" distB="0" distL="114300" distR="114300" simplePos="0" relativeHeight="251782144" behindDoc="1" locked="0" layoutInCell="1" allowOverlap="1" wp14:anchorId="063C58BF" wp14:editId="487E7E68">
                <wp:simplePos x="0" y="0"/>
                <wp:positionH relativeFrom="margin">
                  <wp:posOffset>-317103</wp:posOffset>
                </wp:positionH>
                <wp:positionV relativeFrom="paragraph">
                  <wp:posOffset>241300</wp:posOffset>
                </wp:positionV>
                <wp:extent cx="1950085" cy="428129"/>
                <wp:effectExtent l="0" t="0" r="0" b="0"/>
                <wp:wrapNone/>
                <wp:docPr id="1567315053" name="Text Box 6"/>
                <wp:cNvGraphicFramePr/>
                <a:graphic xmlns:a="http://schemas.openxmlformats.org/drawingml/2006/main">
                  <a:graphicData uri="http://schemas.microsoft.com/office/word/2010/wordprocessingShape">
                    <wps:wsp>
                      <wps:cNvSpPr txBox="1"/>
                      <wps:spPr>
                        <a:xfrm>
                          <a:off x="0" y="0"/>
                          <a:ext cx="1950085" cy="428129"/>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4FDB2EAC" w14:textId="75C331E0" w:rsidR="003E6675" w:rsidRPr="000918A6" w:rsidRDefault="003E6675" w:rsidP="003E6675">
                            <w:pPr>
                              <w:rPr>
                                <w:color w:val="071DF2" w:themeColor="accent4" w:themeShade="BF"/>
                                <w:sz w:val="16"/>
                                <w:szCs w:val="16"/>
                              </w:rPr>
                            </w:pPr>
                            <w:r>
                              <w:rPr>
                                <w:color w:val="071DF2" w:themeColor="accent4" w:themeShade="BF"/>
                                <w:sz w:val="16"/>
                                <w:szCs w:val="16"/>
                              </w:rPr>
                              <w:t>Caller receive message read and                   updates local ‘Message History’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3C58BF" id="_x0000_s1061" type="#_x0000_t202" style="position:absolute;margin-left:-24.95pt;margin-top:19pt;width:153.55pt;height:33.7pt;z-index:-251534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" fillcolor="white [3201]" stroked="f" strokeweight="1pt">
                <v:textbox>
                  <w:txbxContent>
                    <w:p w14:paraId="4FDB2EAC" w14:textId="75C331E0" w:rsidR="003E6675" w:rsidRPr="000918A6" w:rsidRDefault="003E6675" w:rsidP="003E6675">
                      <w:pPr>
                        <w:rPr>
                          <w:color w:val="071DF2" w:themeColor="accent4" w:themeShade="BF"/>
                          <w:sz w:val="16"/>
                          <w:szCs w:val="16"/>
                        </w:rPr>
                      </w:pPr>
                      <w:r>
                        <w:rPr>
                          <w:color w:val="071DF2" w:themeColor="accent4" w:themeShade="BF"/>
                          <w:sz w:val="16"/>
                          <w:szCs w:val="16"/>
                        </w:rPr>
                        <w:t>Caller receive message read and                   updates local ‘Message History’</w:t>
                      </w:r>
                    </w:p>
                  </w:txbxContent>
                </v:textbox>
                <w10:wrap anchorx="margin"/>
              </v:shape>
            </w:pict>
          </mc:Fallback>
        </mc:AlternateContent>
      </w:r>
      <w:r>
        <w:rPr>
          <w:noProof/>
        </w:rPr>
        <mc:AlternateContent>
          <mc:Choice Requires="wps">
            <w:drawing>
              <wp:anchor distT="0" distB="0" distL="114300" distR="114300" simplePos="0" relativeHeight="251778048" behindDoc="1" locked="0" layoutInCell="1" allowOverlap="1" wp14:anchorId="42845D72" wp14:editId="7C74D51B">
                <wp:simplePos x="0" y="0"/>
                <wp:positionH relativeFrom="column">
                  <wp:posOffset>1982081</wp:posOffset>
                </wp:positionH>
                <wp:positionV relativeFrom="paragraph">
                  <wp:posOffset>149995</wp:posOffset>
                </wp:positionV>
                <wp:extent cx="2073598" cy="264160"/>
                <wp:effectExtent l="0" t="0" r="3175" b="2540"/>
                <wp:wrapNone/>
                <wp:docPr id="926802877" name="Text Box 6"/>
                <wp:cNvGraphicFramePr/>
                <a:graphic xmlns:a="http://schemas.openxmlformats.org/drawingml/2006/main">
                  <a:graphicData uri="http://schemas.microsoft.com/office/word/2010/wordprocessingShape">
                    <wps:wsp>
                      <wps:cNvSpPr txBox="1"/>
                      <wps:spPr>
                        <a:xfrm>
                          <a:off x="0" y="0"/>
                          <a:ext cx="2073598" cy="26416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6D1C4BE3" w14:textId="59D281FC" w:rsidR="003E6675" w:rsidRPr="009C1091" w:rsidRDefault="003E6675" w:rsidP="003E6675">
                            <w:pPr>
                              <w:rPr>
                                <w:sz w:val="16"/>
                                <w:szCs w:val="16"/>
                              </w:rPr>
                            </w:pPr>
                            <w:r>
                              <w:rPr>
                                <w:sz w:val="16"/>
                                <w:szCs w:val="16"/>
                              </w:rPr>
                              <w:t>NEW_MESSAGE_</w:t>
                            </w:r>
                            <w:r>
                              <w:rPr>
                                <w:sz w:val="16"/>
                                <w:szCs w:val="16"/>
                              </w:rPr>
                              <w:t>ACK</w:t>
                            </w:r>
                            <w:r>
                              <w:rPr>
                                <w:sz w:val="16"/>
                                <w:szCs w:val="16"/>
                              </w:rPr>
                              <w:t xml:space="preserve"> (TCP)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845D72" id="_x0000_s1062" type="#_x0000_t202" style="position:absolute;margin-left:156.05pt;margin-top:11.8pt;width:163.3pt;height:20.8pt;z-index:-251538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" fillcolor="white [3201]" stroked="f" strokeweight="1pt">
                <v:textbox>
                  <w:txbxContent>
                    <w:p w14:paraId="6D1C4BE3" w14:textId="59D281FC" w:rsidR="003E6675" w:rsidRPr="009C1091" w:rsidRDefault="003E6675" w:rsidP="003E6675">
                      <w:pPr>
                        <w:rPr>
                          <w:sz w:val="16"/>
                          <w:szCs w:val="16"/>
                        </w:rPr>
                      </w:pPr>
                      <w:r>
                        <w:rPr>
                          <w:sz w:val="16"/>
                          <w:szCs w:val="16"/>
                        </w:rPr>
                        <w:t>NEW_MESSAGE_</w:t>
                      </w:r>
                      <w:r>
                        <w:rPr>
                          <w:sz w:val="16"/>
                          <w:szCs w:val="16"/>
                        </w:rPr>
                        <w:t>ACK</w:t>
                      </w:r>
                      <w:r>
                        <w:rPr>
                          <w:sz w:val="16"/>
                          <w:szCs w:val="16"/>
                        </w:rPr>
                        <w:t xml:space="preserve"> (TCP)</w:t>
                      </w:r>
                    </w:p>
                  </w:txbxContent>
                </v:textbox>
              </v:shape>
            </w:pict>
          </mc:Fallback>
        </mc:AlternateContent>
      </w:r>
      <w:r>
        <w:rPr>
          <w:noProof/>
        </w:rPr>
        <mc:AlternateContent>
          <mc:Choice Requires="wps">
            <w:drawing>
              <wp:anchor distT="0" distB="0" distL="114300" distR="114300" simplePos="0" relativeHeight="251773952" behindDoc="1" locked="0" layoutInCell="1" allowOverlap="1" wp14:anchorId="3462F098" wp14:editId="3AC5F8AB">
                <wp:simplePos x="0" y="0"/>
                <wp:positionH relativeFrom="margin">
                  <wp:posOffset>4254867</wp:posOffset>
                </wp:positionH>
                <wp:positionV relativeFrom="paragraph">
                  <wp:posOffset>151526</wp:posOffset>
                </wp:positionV>
                <wp:extent cx="1950085" cy="406988"/>
                <wp:effectExtent l="0" t="0" r="0" b="0"/>
                <wp:wrapNone/>
                <wp:docPr id="1964719108" name="Text Box 6"/>
                <wp:cNvGraphicFramePr/>
                <a:graphic xmlns:a="http://schemas.openxmlformats.org/drawingml/2006/main">
                  <a:graphicData uri="http://schemas.microsoft.com/office/word/2010/wordprocessingShape">
                    <wps:wsp>
                      <wps:cNvSpPr txBox="1"/>
                      <wps:spPr>
                        <a:xfrm>
                          <a:off x="0" y="0"/>
                          <a:ext cx="1950085" cy="406988"/>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30EF5D7" w14:textId="3F1806C6" w:rsidR="003E6675" w:rsidRDefault="003E6675" w:rsidP="003E6675">
                            <w:pPr>
                              <w:rPr>
                                <w:color w:val="071DF2" w:themeColor="accent4" w:themeShade="BF"/>
                                <w:sz w:val="16"/>
                                <w:szCs w:val="16"/>
                              </w:rPr>
                            </w:pPr>
                            <w:r w:rsidRPr="000918A6">
                              <w:rPr>
                                <w:color w:val="071DF2" w:themeColor="accent4" w:themeShade="BF"/>
                                <w:sz w:val="16"/>
                                <w:szCs w:val="16"/>
                              </w:rPr>
                              <w:t xml:space="preserve">Station </w:t>
                            </w:r>
                            <w:r>
                              <w:rPr>
                                <w:color w:val="071DF2" w:themeColor="accent4" w:themeShade="BF"/>
                                <w:sz w:val="16"/>
                                <w:szCs w:val="16"/>
                              </w:rPr>
                              <w:t>process new message and close message pop-up</w:t>
                            </w:r>
                          </w:p>
                          <w:p w14:paraId="759079BE" w14:textId="77777777" w:rsidR="003E6675" w:rsidRPr="000918A6" w:rsidRDefault="003E6675" w:rsidP="003E6675">
                            <w:pPr>
                              <w:rPr>
                                <w:color w:val="071DF2" w:themeColor="accent4" w:themeShade="BF"/>
                                <w:sz w:val="16"/>
                                <w:szCs w:val="16"/>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62F098" id="_x0000_s1063" type="#_x0000_t202" style="position:absolute;margin-left:335.05pt;margin-top:11.95pt;width:153.55pt;height:32.05pt;z-index:-25154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" fillcolor="white [3201]" stroked="f" strokeweight="1pt">
                <v:textbox>
                  <w:txbxContent>
                    <w:p w14:paraId="530EF5D7" w14:textId="3F1806C6" w:rsidR="003E6675" w:rsidRDefault="003E6675" w:rsidP="003E6675">
                      <w:pPr>
                        <w:rPr>
                          <w:color w:val="071DF2" w:themeColor="accent4" w:themeShade="BF"/>
                          <w:sz w:val="16"/>
                          <w:szCs w:val="16"/>
                        </w:rPr>
                      </w:pPr>
                      <w:r w:rsidRPr="000918A6">
                        <w:rPr>
                          <w:color w:val="071DF2" w:themeColor="accent4" w:themeShade="BF"/>
                          <w:sz w:val="16"/>
                          <w:szCs w:val="16"/>
                        </w:rPr>
                        <w:t xml:space="preserve">Station </w:t>
                      </w:r>
                      <w:r>
                        <w:rPr>
                          <w:color w:val="071DF2" w:themeColor="accent4" w:themeShade="BF"/>
                          <w:sz w:val="16"/>
                          <w:szCs w:val="16"/>
                        </w:rPr>
                        <w:t>process new message and close message pop-up</w:t>
                      </w:r>
                    </w:p>
                    <w:p w14:paraId="759079BE" w14:textId="77777777" w:rsidR="003E6675" w:rsidRPr="000918A6" w:rsidRDefault="003E6675" w:rsidP="003E6675">
                      <w:pPr>
                        <w:rPr>
                          <w:color w:val="071DF2" w:themeColor="accent4" w:themeShade="BF"/>
                          <w:sz w:val="16"/>
                          <w:szCs w:val="16"/>
                        </w:rPr>
                      </w:pPr>
                    </w:p>
                  </w:txbxContent>
                </v:textbox>
                <w10:wrap anchorx="margin"/>
              </v:shape>
            </w:pict>
          </mc:Fallback>
        </mc:AlternateContent>
      </w:r>
    </w:p>
    <w:p w14:paraId="20470B81" w14:textId="13D7ECD4" w:rsidR="007067C2" w:rsidRDefault="003E6675" w:rsidP="007067C2">
      <w:r>
        <w:rPr>
          <w:noProof/>
        </w:rPr>
        <mc:AlternateContent>
          <mc:Choice Requires="wps">
            <w:drawing>
              <wp:anchor distT="0" distB="0" distL="114300" distR="114300" simplePos="0" relativeHeight="251776000" behindDoc="0" locked="0" layoutInCell="1" allowOverlap="1" wp14:anchorId="635BF1BB" wp14:editId="4DACDC0C">
                <wp:simplePos x="0" y="0"/>
                <wp:positionH relativeFrom="column">
                  <wp:posOffset>1383346</wp:posOffset>
                </wp:positionH>
                <wp:positionV relativeFrom="paragraph">
                  <wp:posOffset>81148</wp:posOffset>
                </wp:positionV>
                <wp:extent cx="2764342" cy="10571"/>
                <wp:effectExtent l="38100" t="76200" r="0" b="85090"/>
                <wp:wrapNone/>
                <wp:docPr id="184663983" name="Straight Arrow Connector 5"/>
                <wp:cNvGraphicFramePr/>
                <a:graphic xmlns:a="http://schemas.openxmlformats.org/drawingml/2006/main">
                  <a:graphicData uri="http://schemas.microsoft.com/office/word/2010/wordprocessingShape">
                    <wps:wsp>
                      <wps:cNvCnPr/>
                      <wps:spPr>
                        <a:xfrm flipH="1" flipV="1">
                          <a:off x="0" y="0"/>
                          <a:ext cx="2764342" cy="1057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E28C648" id="Straight Arrow Connector 5" o:spid="_x0000_s1026" type="#_x0000_t32" style="position:absolute;margin-left:108.9pt;margin-top:6.4pt;width:217.65pt;height:.85pt;flip:x y;z-index:2517760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" strokecolor="#1e4d79 [3204]" strokeweight=".5pt">
                <v:stroke endarrow="block" joinstyle="miter"/>
              </v:shape>
            </w:pict>
          </mc:Fallback>
        </mc:AlternateContent>
      </w:r>
    </w:p>
    <w:p w14:paraId="390C8CAC" w14:textId="313BDFA9" w:rsidR="007067C2" w:rsidRDefault="007067C2" w:rsidP="007067C2"/>
    <w:p w14:paraId="60C8C5BC" w14:textId="77777777" w:rsidR="003E6675" w:rsidRDefault="003E6675" w:rsidP="007067C2"/>
    <w:p w14:paraId="458BA1E0" w14:textId="77777777" w:rsidR="003E6675" w:rsidRDefault="003E6675" w:rsidP="007067C2"/>
    <w:p w14:paraId="2B7B1860" w14:textId="77777777" w:rsidR="003E6675" w:rsidRPr="007067C2" w:rsidRDefault="003E6675" w:rsidP="007067C2"/>
    <w:p w14:paraId="213E2840" w14:textId="4DD2989B" w:rsidR="00E4219F" w:rsidRDefault="006331C0" w:rsidP="006331C0">
      <w:pPr>
        <w:pStyle w:val="Heading2"/>
      </w:pPr>
      <w:r>
        <w:t>Specific module notes:</w:t>
      </w:r>
    </w:p>
    <w:p w14:paraId="5337062C" w14:textId="00F4B568" w:rsidR="00C5255A" w:rsidRDefault="00C5255A" w:rsidP="00C5255A">
      <w:pPr>
        <w:ind w:firstLine="360"/>
      </w:pPr>
      <w:r>
        <w:rPr>
          <w:noProof/>
        </w:rPr>
        <w:drawing>
          <wp:inline distT="0" distB="0" distL="0" distR="0" wp14:anchorId="46E00E14" wp14:editId="1C88F10E">
            <wp:extent cx="194503" cy="194503"/>
            <wp:effectExtent l="0" t="0" r="0" b="0"/>
            <wp:docPr id="515495476" name="Graphic 515495476" descr="Badge Tick1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67356" name="Graphic 179667356" descr="Badge Tick1 with solid fill"/>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198430" cy="198430"/>
                    </a:xfrm>
                    <a:prstGeom prst="rect">
                      <a:avLst/>
                    </a:prstGeom>
                  </pic:spPr>
                </pic:pic>
              </a:graphicData>
            </a:graphic>
          </wp:inline>
        </w:drawing>
      </w:r>
    </w:p>
    <w:p w14:paraId="337309B2" w14:textId="07BBB2AA" w:rsidR="00267995" w:rsidRPr="008C40FC" w:rsidRDefault="00267995" w:rsidP="00267995">
      <w:pPr>
        <w:pStyle w:val="ListParagraph"/>
        <w:numPr>
          <w:ilvl w:val="0"/>
          <w:numId w:val="17"/>
        </w:numPr>
      </w:pPr>
      <w:r>
        <w:rPr>
          <w:sz w:val="16"/>
          <w:szCs w:val="16"/>
        </w:rPr>
        <w:t xml:space="preserve">Voice recorder </w:t>
      </w:r>
      <w:r w:rsidR="008C40FC">
        <w:rPr>
          <w:sz w:val="16"/>
          <w:szCs w:val="16"/>
        </w:rPr>
        <w:t xml:space="preserve">module </w:t>
      </w:r>
      <w:r w:rsidR="001F2BE3">
        <w:rPr>
          <w:sz w:val="16"/>
          <w:szCs w:val="16"/>
        </w:rPr>
        <w:t xml:space="preserve">on ‘Caller’ </w:t>
      </w:r>
      <w:r w:rsidR="00F72850">
        <w:rPr>
          <w:sz w:val="16"/>
          <w:szCs w:val="16"/>
        </w:rPr>
        <w:t>implement</w:t>
      </w:r>
      <w:r w:rsidR="008C40FC">
        <w:rPr>
          <w:sz w:val="16"/>
          <w:szCs w:val="16"/>
        </w:rPr>
        <w:t>s</w:t>
      </w:r>
      <w:r w:rsidR="00F72850">
        <w:rPr>
          <w:sz w:val="16"/>
          <w:szCs w:val="16"/>
        </w:rPr>
        <w:t xml:space="preserve"> </w:t>
      </w:r>
      <w:r w:rsidR="008C40FC">
        <w:rPr>
          <w:sz w:val="16"/>
          <w:szCs w:val="16"/>
        </w:rPr>
        <w:t>following</w:t>
      </w:r>
      <w:r w:rsidR="00F72850">
        <w:rPr>
          <w:sz w:val="16"/>
          <w:szCs w:val="16"/>
        </w:rPr>
        <w:t xml:space="preserve"> functionalities</w:t>
      </w:r>
      <w:r w:rsidR="008C40FC">
        <w:rPr>
          <w:sz w:val="16"/>
          <w:szCs w:val="16"/>
        </w:rPr>
        <w:t>:</w:t>
      </w:r>
    </w:p>
    <w:p w14:paraId="23B30AFA" w14:textId="7F739BD5" w:rsidR="008C40FC" w:rsidRDefault="00366FC2" w:rsidP="00764A64">
      <w:pPr>
        <w:pStyle w:val="ListParagraph"/>
        <w:numPr>
          <w:ilvl w:val="1"/>
          <w:numId w:val="17"/>
        </w:numPr>
        <w:rPr>
          <w:sz w:val="16"/>
          <w:szCs w:val="16"/>
        </w:rPr>
      </w:pPr>
      <w:r>
        <w:rPr>
          <w:sz w:val="16"/>
          <w:szCs w:val="16"/>
        </w:rPr>
        <w:t>Enumerates</w:t>
      </w:r>
      <w:r w:rsidR="006269F4">
        <w:rPr>
          <w:sz w:val="16"/>
          <w:szCs w:val="16"/>
        </w:rPr>
        <w:t xml:space="preserve"> </w:t>
      </w:r>
      <w:r>
        <w:rPr>
          <w:sz w:val="16"/>
          <w:szCs w:val="16"/>
        </w:rPr>
        <w:t>Windows</w:t>
      </w:r>
      <w:r w:rsidR="006269F4">
        <w:rPr>
          <w:sz w:val="16"/>
          <w:szCs w:val="16"/>
        </w:rPr>
        <w:t xml:space="preserve"> audio </w:t>
      </w:r>
      <w:r>
        <w:rPr>
          <w:sz w:val="16"/>
          <w:szCs w:val="16"/>
        </w:rPr>
        <w:t>devices</w:t>
      </w:r>
      <w:r w:rsidR="006269F4">
        <w:rPr>
          <w:sz w:val="16"/>
          <w:szCs w:val="16"/>
        </w:rPr>
        <w:t xml:space="preserve"> and s</w:t>
      </w:r>
      <w:r w:rsidR="00006B0B" w:rsidRPr="00006B0B">
        <w:rPr>
          <w:sz w:val="16"/>
          <w:szCs w:val="16"/>
        </w:rPr>
        <w:t>elect</w:t>
      </w:r>
      <w:r w:rsidR="00EA42F2">
        <w:rPr>
          <w:sz w:val="16"/>
          <w:szCs w:val="16"/>
        </w:rPr>
        <w:t xml:space="preserve">s correct audio input </w:t>
      </w:r>
      <w:r>
        <w:rPr>
          <w:sz w:val="16"/>
          <w:szCs w:val="16"/>
        </w:rPr>
        <w:t xml:space="preserve">(Mic-in) </w:t>
      </w:r>
      <w:r w:rsidR="00EA42F2">
        <w:rPr>
          <w:sz w:val="16"/>
          <w:szCs w:val="16"/>
        </w:rPr>
        <w:t>from enumerated HW list</w:t>
      </w:r>
    </w:p>
    <w:p w14:paraId="69D5158B" w14:textId="05AE963D" w:rsidR="001578E4" w:rsidRDefault="00FA1995" w:rsidP="00764A64">
      <w:pPr>
        <w:pStyle w:val="ListParagraph"/>
        <w:numPr>
          <w:ilvl w:val="1"/>
          <w:numId w:val="17"/>
        </w:numPr>
        <w:rPr>
          <w:sz w:val="16"/>
          <w:szCs w:val="16"/>
        </w:rPr>
      </w:pPr>
      <w:r>
        <w:rPr>
          <w:sz w:val="16"/>
          <w:szCs w:val="16"/>
        </w:rPr>
        <w:t xml:space="preserve">Configures </w:t>
      </w:r>
      <w:r w:rsidR="007D274B">
        <w:rPr>
          <w:sz w:val="16"/>
          <w:szCs w:val="16"/>
        </w:rPr>
        <w:t>a</w:t>
      </w:r>
      <w:r>
        <w:rPr>
          <w:sz w:val="16"/>
          <w:szCs w:val="16"/>
        </w:rPr>
        <w:t>udio device</w:t>
      </w:r>
      <w:r w:rsidR="00D41890">
        <w:rPr>
          <w:sz w:val="16"/>
          <w:szCs w:val="16"/>
        </w:rPr>
        <w:t xml:space="preserve"> parameters</w:t>
      </w:r>
      <w:r>
        <w:rPr>
          <w:sz w:val="16"/>
          <w:szCs w:val="16"/>
        </w:rPr>
        <w:t xml:space="preserve"> (</w:t>
      </w:r>
      <w:r w:rsidR="001578E4">
        <w:rPr>
          <w:sz w:val="16"/>
          <w:szCs w:val="16"/>
        </w:rPr>
        <w:t>channel</w:t>
      </w:r>
      <w:r w:rsidR="00D41890">
        <w:rPr>
          <w:sz w:val="16"/>
          <w:szCs w:val="16"/>
        </w:rPr>
        <w:t>, sampling rate, duration</w:t>
      </w:r>
      <w:r w:rsidR="001578E4">
        <w:rPr>
          <w:sz w:val="16"/>
          <w:szCs w:val="16"/>
        </w:rPr>
        <w:t>)</w:t>
      </w:r>
      <w:r w:rsidR="00D81E90">
        <w:rPr>
          <w:sz w:val="16"/>
          <w:szCs w:val="16"/>
        </w:rPr>
        <w:t xml:space="preserve"> for recording</w:t>
      </w:r>
    </w:p>
    <w:p w14:paraId="5C28746D" w14:textId="5DC67A7D" w:rsidR="00DF58FD" w:rsidRDefault="007C723F" w:rsidP="00764A64">
      <w:pPr>
        <w:pStyle w:val="ListParagraph"/>
        <w:numPr>
          <w:ilvl w:val="1"/>
          <w:numId w:val="17"/>
        </w:numPr>
        <w:rPr>
          <w:sz w:val="16"/>
          <w:szCs w:val="16"/>
        </w:rPr>
      </w:pPr>
      <w:r>
        <w:rPr>
          <w:sz w:val="16"/>
          <w:szCs w:val="16"/>
        </w:rPr>
        <w:t xml:space="preserve">Records </w:t>
      </w:r>
      <w:r w:rsidR="00DF58FD">
        <w:rPr>
          <w:sz w:val="16"/>
          <w:szCs w:val="16"/>
        </w:rPr>
        <w:t xml:space="preserve">raw </w:t>
      </w:r>
      <w:r>
        <w:rPr>
          <w:sz w:val="16"/>
          <w:szCs w:val="16"/>
        </w:rPr>
        <w:t xml:space="preserve">audio </w:t>
      </w:r>
      <w:r w:rsidR="00CC5320">
        <w:rPr>
          <w:sz w:val="16"/>
          <w:szCs w:val="16"/>
        </w:rPr>
        <w:t xml:space="preserve">data </w:t>
      </w:r>
      <w:r>
        <w:rPr>
          <w:sz w:val="16"/>
          <w:szCs w:val="16"/>
        </w:rPr>
        <w:t xml:space="preserve">to </w:t>
      </w:r>
      <w:r w:rsidR="00CC59E6">
        <w:rPr>
          <w:sz w:val="16"/>
          <w:szCs w:val="16"/>
        </w:rPr>
        <w:t>‘</w:t>
      </w:r>
      <w:r w:rsidR="00F21FDC">
        <w:rPr>
          <w:sz w:val="16"/>
          <w:szCs w:val="16"/>
        </w:rPr>
        <w:t>numpy</w:t>
      </w:r>
      <w:r w:rsidR="00CC59E6">
        <w:rPr>
          <w:sz w:val="16"/>
          <w:szCs w:val="16"/>
        </w:rPr>
        <w:t>’</w:t>
      </w:r>
      <w:r w:rsidR="00F21FDC">
        <w:rPr>
          <w:sz w:val="16"/>
          <w:szCs w:val="16"/>
        </w:rPr>
        <w:t xml:space="preserve"> array</w:t>
      </w:r>
    </w:p>
    <w:p w14:paraId="7F675F63" w14:textId="78F746DA" w:rsidR="00A07826" w:rsidRDefault="00DF58FD" w:rsidP="00A07826">
      <w:pPr>
        <w:pStyle w:val="ListParagraph"/>
        <w:numPr>
          <w:ilvl w:val="1"/>
          <w:numId w:val="17"/>
        </w:numPr>
        <w:rPr>
          <w:sz w:val="16"/>
          <w:szCs w:val="16"/>
        </w:rPr>
      </w:pPr>
      <w:r>
        <w:rPr>
          <w:sz w:val="16"/>
          <w:szCs w:val="16"/>
        </w:rPr>
        <w:t xml:space="preserve">Converts raw </w:t>
      </w:r>
      <w:r w:rsidR="00CC5320">
        <w:rPr>
          <w:sz w:val="16"/>
          <w:szCs w:val="16"/>
        </w:rPr>
        <w:t xml:space="preserve">audio data to </w:t>
      </w:r>
      <w:r w:rsidR="001D60A5">
        <w:rPr>
          <w:sz w:val="16"/>
          <w:szCs w:val="16"/>
        </w:rPr>
        <w:t>audio</w:t>
      </w:r>
      <w:r w:rsidR="00AC33B5">
        <w:rPr>
          <w:sz w:val="16"/>
          <w:szCs w:val="16"/>
        </w:rPr>
        <w:t xml:space="preserve"> file format and stores ‘.</w:t>
      </w:r>
      <w:r w:rsidR="001D60A5">
        <w:rPr>
          <w:sz w:val="16"/>
          <w:szCs w:val="16"/>
        </w:rPr>
        <w:t>ogg</w:t>
      </w:r>
      <w:r w:rsidR="00AC33B5">
        <w:rPr>
          <w:sz w:val="16"/>
          <w:szCs w:val="16"/>
        </w:rPr>
        <w:t>’ file</w:t>
      </w:r>
    </w:p>
    <w:p w14:paraId="689ADB46" w14:textId="77777777" w:rsidR="00A07826" w:rsidRPr="00A07826" w:rsidRDefault="00A07826" w:rsidP="00A07826">
      <w:pPr>
        <w:pStyle w:val="ListParagraph"/>
        <w:ind w:left="1800"/>
        <w:rPr>
          <w:sz w:val="16"/>
          <w:szCs w:val="16"/>
        </w:rPr>
      </w:pPr>
    </w:p>
    <w:p w14:paraId="41E3D19E" w14:textId="50F163FE" w:rsidR="0097410D" w:rsidRDefault="0097410D" w:rsidP="0097410D">
      <w:pPr>
        <w:pStyle w:val="ListParagraph"/>
        <w:numPr>
          <w:ilvl w:val="0"/>
          <w:numId w:val="17"/>
        </w:numPr>
        <w:rPr>
          <w:sz w:val="16"/>
          <w:szCs w:val="16"/>
        </w:rPr>
      </w:pPr>
      <w:r>
        <w:rPr>
          <w:sz w:val="16"/>
          <w:szCs w:val="16"/>
        </w:rPr>
        <w:t>V</w:t>
      </w:r>
      <w:r w:rsidR="00C7159A">
        <w:rPr>
          <w:sz w:val="16"/>
          <w:szCs w:val="16"/>
        </w:rPr>
        <w:t>oice player</w:t>
      </w:r>
      <w:r w:rsidR="00E30E3B">
        <w:rPr>
          <w:sz w:val="16"/>
          <w:szCs w:val="16"/>
        </w:rPr>
        <w:t xml:space="preserve"> module </w:t>
      </w:r>
      <w:r w:rsidR="001F2BE3">
        <w:rPr>
          <w:sz w:val="16"/>
          <w:szCs w:val="16"/>
        </w:rPr>
        <w:t xml:space="preserve">on ‘Station’ </w:t>
      </w:r>
      <w:r w:rsidR="00E30E3B">
        <w:rPr>
          <w:sz w:val="16"/>
          <w:szCs w:val="16"/>
        </w:rPr>
        <w:t>implements following functionalities:</w:t>
      </w:r>
    </w:p>
    <w:p w14:paraId="71D28BBC" w14:textId="58C9819F" w:rsidR="00E30E3B" w:rsidRDefault="00C47561" w:rsidP="00C47561">
      <w:pPr>
        <w:pStyle w:val="ListParagraph"/>
        <w:numPr>
          <w:ilvl w:val="1"/>
          <w:numId w:val="17"/>
        </w:numPr>
        <w:rPr>
          <w:sz w:val="16"/>
          <w:szCs w:val="16"/>
        </w:rPr>
      </w:pPr>
      <w:r>
        <w:rPr>
          <w:sz w:val="16"/>
          <w:szCs w:val="16"/>
        </w:rPr>
        <w:t>Enumerates Windows audio devices and s</w:t>
      </w:r>
      <w:r w:rsidRPr="00006B0B">
        <w:rPr>
          <w:sz w:val="16"/>
          <w:szCs w:val="16"/>
        </w:rPr>
        <w:t>elect</w:t>
      </w:r>
      <w:r>
        <w:rPr>
          <w:sz w:val="16"/>
          <w:szCs w:val="16"/>
        </w:rPr>
        <w:t>s correct audio output (</w:t>
      </w:r>
      <w:r w:rsidR="00394A2C">
        <w:rPr>
          <w:sz w:val="16"/>
          <w:szCs w:val="16"/>
        </w:rPr>
        <w:t>Sp</w:t>
      </w:r>
      <w:r w:rsidR="003D3CFE">
        <w:rPr>
          <w:sz w:val="16"/>
          <w:szCs w:val="16"/>
        </w:rPr>
        <w:t>ea</w:t>
      </w:r>
      <w:r w:rsidR="00394A2C">
        <w:rPr>
          <w:sz w:val="16"/>
          <w:szCs w:val="16"/>
        </w:rPr>
        <w:t>k</w:t>
      </w:r>
      <w:r w:rsidR="003D3CFE">
        <w:rPr>
          <w:sz w:val="16"/>
          <w:szCs w:val="16"/>
        </w:rPr>
        <w:t>e</w:t>
      </w:r>
      <w:r w:rsidR="00394A2C">
        <w:rPr>
          <w:sz w:val="16"/>
          <w:szCs w:val="16"/>
        </w:rPr>
        <w:t>r</w:t>
      </w:r>
      <w:r w:rsidR="004D4249">
        <w:rPr>
          <w:sz w:val="16"/>
          <w:szCs w:val="16"/>
        </w:rPr>
        <w:t>s</w:t>
      </w:r>
      <w:r w:rsidR="00394A2C">
        <w:rPr>
          <w:sz w:val="16"/>
          <w:szCs w:val="16"/>
        </w:rPr>
        <w:t>/Headphones</w:t>
      </w:r>
      <w:r>
        <w:rPr>
          <w:sz w:val="16"/>
          <w:szCs w:val="16"/>
        </w:rPr>
        <w:t>) from enumerated HW list</w:t>
      </w:r>
    </w:p>
    <w:p w14:paraId="6DDAB943" w14:textId="5274AD41" w:rsidR="00394A2C" w:rsidRDefault="007D274B" w:rsidP="00C47561">
      <w:pPr>
        <w:pStyle w:val="ListParagraph"/>
        <w:numPr>
          <w:ilvl w:val="1"/>
          <w:numId w:val="17"/>
        </w:numPr>
        <w:rPr>
          <w:sz w:val="16"/>
          <w:szCs w:val="16"/>
        </w:rPr>
      </w:pPr>
      <w:r>
        <w:rPr>
          <w:sz w:val="16"/>
          <w:szCs w:val="16"/>
        </w:rPr>
        <w:t xml:space="preserve">Configures audio device </w:t>
      </w:r>
      <w:r w:rsidR="00D81E90">
        <w:rPr>
          <w:sz w:val="16"/>
          <w:szCs w:val="16"/>
        </w:rPr>
        <w:t>for playback</w:t>
      </w:r>
    </w:p>
    <w:p w14:paraId="43060D4F" w14:textId="0A4CC751" w:rsidR="00D81E90" w:rsidRDefault="00D81E90" w:rsidP="00C47561">
      <w:pPr>
        <w:pStyle w:val="ListParagraph"/>
        <w:numPr>
          <w:ilvl w:val="1"/>
          <w:numId w:val="17"/>
        </w:numPr>
        <w:rPr>
          <w:sz w:val="16"/>
          <w:szCs w:val="16"/>
        </w:rPr>
      </w:pPr>
      <w:r>
        <w:rPr>
          <w:sz w:val="16"/>
          <w:szCs w:val="16"/>
        </w:rPr>
        <w:t xml:space="preserve">Plays received </w:t>
      </w:r>
      <w:r w:rsidR="00961E19">
        <w:rPr>
          <w:sz w:val="16"/>
          <w:szCs w:val="16"/>
        </w:rPr>
        <w:t>‘.</w:t>
      </w:r>
      <w:r w:rsidR="001D60A5">
        <w:rPr>
          <w:sz w:val="16"/>
          <w:szCs w:val="16"/>
        </w:rPr>
        <w:t>ogg</w:t>
      </w:r>
      <w:r w:rsidR="00961E19">
        <w:rPr>
          <w:sz w:val="16"/>
          <w:szCs w:val="16"/>
        </w:rPr>
        <w:t>’ file</w:t>
      </w:r>
    </w:p>
    <w:p w14:paraId="5D8E1E5C" w14:textId="77777777" w:rsidR="005A646A" w:rsidRDefault="005A646A" w:rsidP="005A646A">
      <w:pPr>
        <w:pStyle w:val="ListParagraph"/>
        <w:ind w:left="1800"/>
        <w:rPr>
          <w:sz w:val="16"/>
          <w:szCs w:val="16"/>
        </w:rPr>
      </w:pPr>
    </w:p>
    <w:p w14:paraId="15DA1D5F" w14:textId="205EAEEE" w:rsidR="00961E19" w:rsidRDefault="00204856" w:rsidP="00961E19">
      <w:pPr>
        <w:pStyle w:val="ListParagraph"/>
        <w:numPr>
          <w:ilvl w:val="0"/>
          <w:numId w:val="18"/>
        </w:numPr>
        <w:rPr>
          <w:sz w:val="16"/>
          <w:szCs w:val="16"/>
        </w:rPr>
      </w:pPr>
      <w:r>
        <w:rPr>
          <w:sz w:val="16"/>
          <w:szCs w:val="16"/>
        </w:rPr>
        <w:t>TCP/UDP sockets</w:t>
      </w:r>
      <w:r w:rsidR="00BC070F">
        <w:rPr>
          <w:sz w:val="16"/>
          <w:szCs w:val="16"/>
        </w:rPr>
        <w:t xml:space="preserve"> implements following functionalities:</w:t>
      </w:r>
    </w:p>
    <w:p w14:paraId="468F23E1" w14:textId="2BE458E6" w:rsidR="00DC0E55" w:rsidRDefault="00B95F35" w:rsidP="00990D3B">
      <w:pPr>
        <w:pStyle w:val="ListParagraph"/>
        <w:numPr>
          <w:ilvl w:val="1"/>
          <w:numId w:val="18"/>
        </w:numPr>
        <w:rPr>
          <w:sz w:val="16"/>
          <w:szCs w:val="16"/>
        </w:rPr>
      </w:pPr>
      <w:r>
        <w:rPr>
          <w:sz w:val="16"/>
          <w:szCs w:val="16"/>
        </w:rPr>
        <w:t xml:space="preserve">Configures </w:t>
      </w:r>
      <w:r w:rsidR="00D56CD8">
        <w:rPr>
          <w:sz w:val="16"/>
          <w:szCs w:val="16"/>
        </w:rPr>
        <w:t xml:space="preserve">specific TCP/UDP ports for </w:t>
      </w:r>
      <w:r w:rsidR="009B290A">
        <w:rPr>
          <w:sz w:val="16"/>
          <w:szCs w:val="16"/>
        </w:rPr>
        <w:t>bidirectional/unidirectional communications</w:t>
      </w:r>
    </w:p>
    <w:p w14:paraId="28D0EE58" w14:textId="68738EFD" w:rsidR="006E357F" w:rsidRDefault="006E357F" w:rsidP="00DC0E55">
      <w:pPr>
        <w:pStyle w:val="ListParagraph"/>
        <w:numPr>
          <w:ilvl w:val="1"/>
          <w:numId w:val="18"/>
        </w:numPr>
        <w:rPr>
          <w:sz w:val="16"/>
          <w:szCs w:val="16"/>
        </w:rPr>
      </w:pPr>
      <w:r>
        <w:rPr>
          <w:sz w:val="16"/>
          <w:szCs w:val="16"/>
        </w:rPr>
        <w:t>Open</w:t>
      </w:r>
      <w:r w:rsidR="003C14E2">
        <w:rPr>
          <w:sz w:val="16"/>
          <w:szCs w:val="16"/>
        </w:rPr>
        <w:t>s</w:t>
      </w:r>
      <w:r w:rsidR="00990D3B">
        <w:rPr>
          <w:sz w:val="16"/>
          <w:szCs w:val="16"/>
        </w:rPr>
        <w:t>/closes</w:t>
      </w:r>
      <w:r>
        <w:rPr>
          <w:sz w:val="16"/>
          <w:szCs w:val="16"/>
        </w:rPr>
        <w:t xml:space="preserve"> </w:t>
      </w:r>
      <w:r w:rsidR="003C14E2">
        <w:rPr>
          <w:sz w:val="16"/>
          <w:szCs w:val="16"/>
        </w:rPr>
        <w:t xml:space="preserve">TCP sockets for </w:t>
      </w:r>
      <w:r w:rsidR="00482872">
        <w:rPr>
          <w:sz w:val="16"/>
          <w:szCs w:val="16"/>
        </w:rPr>
        <w:t xml:space="preserve">listen and </w:t>
      </w:r>
      <w:r w:rsidR="009C1091">
        <w:rPr>
          <w:sz w:val="16"/>
          <w:szCs w:val="16"/>
        </w:rPr>
        <w:t>HTTP</w:t>
      </w:r>
      <w:r w:rsidR="00482872">
        <w:rPr>
          <w:sz w:val="16"/>
          <w:szCs w:val="16"/>
        </w:rPr>
        <w:t xml:space="preserve"> for file transfer</w:t>
      </w:r>
    </w:p>
    <w:p w14:paraId="2A5E44C4" w14:textId="77777777" w:rsidR="005A646A" w:rsidRDefault="005A646A" w:rsidP="005A646A">
      <w:pPr>
        <w:pStyle w:val="ListParagraph"/>
        <w:ind w:left="1800"/>
        <w:rPr>
          <w:sz w:val="16"/>
          <w:szCs w:val="16"/>
        </w:rPr>
      </w:pPr>
    </w:p>
    <w:p w14:paraId="5D48538A" w14:textId="32527F03" w:rsidR="00631F5D" w:rsidRDefault="00211D16" w:rsidP="00631F5D">
      <w:pPr>
        <w:pStyle w:val="ListParagraph"/>
        <w:numPr>
          <w:ilvl w:val="0"/>
          <w:numId w:val="18"/>
        </w:numPr>
        <w:rPr>
          <w:sz w:val="16"/>
          <w:szCs w:val="16"/>
        </w:rPr>
      </w:pPr>
      <w:r w:rsidRPr="00211D16">
        <w:rPr>
          <w:sz w:val="16"/>
          <w:szCs w:val="16"/>
        </w:rPr>
        <w:t>NW Discovery</w:t>
      </w:r>
      <w:r w:rsidR="00BC070F">
        <w:rPr>
          <w:sz w:val="16"/>
          <w:szCs w:val="16"/>
        </w:rPr>
        <w:t xml:space="preserve"> </w:t>
      </w:r>
      <w:r w:rsidR="001F2BE3">
        <w:rPr>
          <w:sz w:val="16"/>
          <w:szCs w:val="16"/>
        </w:rPr>
        <w:t xml:space="preserve">on ‘Caller’ </w:t>
      </w:r>
      <w:r w:rsidR="00BC070F">
        <w:rPr>
          <w:sz w:val="16"/>
          <w:szCs w:val="16"/>
        </w:rPr>
        <w:t>implements following functionalities:</w:t>
      </w:r>
    </w:p>
    <w:p w14:paraId="7662718C" w14:textId="35FA731D" w:rsidR="00BC070F" w:rsidRDefault="001F2BE3" w:rsidP="005A646A">
      <w:pPr>
        <w:pStyle w:val="ListParagraph"/>
        <w:numPr>
          <w:ilvl w:val="1"/>
          <w:numId w:val="18"/>
        </w:numPr>
        <w:rPr>
          <w:sz w:val="16"/>
          <w:szCs w:val="16"/>
        </w:rPr>
      </w:pPr>
      <w:r>
        <w:rPr>
          <w:sz w:val="16"/>
          <w:szCs w:val="16"/>
        </w:rPr>
        <w:t>Periodically checks sta</w:t>
      </w:r>
      <w:r w:rsidR="00D31238">
        <w:rPr>
          <w:sz w:val="16"/>
          <w:szCs w:val="16"/>
        </w:rPr>
        <w:t xml:space="preserve">tions </w:t>
      </w:r>
      <w:r w:rsidR="00CB6071">
        <w:rPr>
          <w:sz w:val="16"/>
          <w:szCs w:val="16"/>
        </w:rPr>
        <w:t>“keep-alive” status and updates online stations list for display</w:t>
      </w:r>
    </w:p>
    <w:p w14:paraId="7A29C297" w14:textId="5EEAF9E9" w:rsidR="005A19DE" w:rsidRPr="001D60A5" w:rsidRDefault="001B4372" w:rsidP="005A646A">
      <w:pPr>
        <w:pStyle w:val="ListParagraph"/>
        <w:numPr>
          <w:ilvl w:val="1"/>
          <w:numId w:val="18"/>
        </w:numPr>
        <w:rPr>
          <w:b/>
          <w:bCs/>
          <w:sz w:val="16"/>
          <w:szCs w:val="16"/>
        </w:rPr>
      </w:pPr>
      <w:r w:rsidRPr="009C1091">
        <w:rPr>
          <w:strike/>
          <w:color w:val="FF0000"/>
          <w:sz w:val="16"/>
          <w:szCs w:val="16"/>
        </w:rPr>
        <w:t>In basic implementation will use predefine</w:t>
      </w:r>
      <w:r w:rsidR="000725C2" w:rsidRPr="009C1091">
        <w:rPr>
          <w:strike/>
          <w:color w:val="FF0000"/>
          <w:sz w:val="16"/>
          <w:szCs w:val="16"/>
        </w:rPr>
        <w:t>d station list</w:t>
      </w:r>
      <w:r w:rsidR="000725C2">
        <w:rPr>
          <w:sz w:val="16"/>
          <w:szCs w:val="16"/>
        </w:rPr>
        <w:t xml:space="preserve">. In advanced implementation </w:t>
      </w:r>
      <w:r w:rsidR="00D13101">
        <w:rPr>
          <w:sz w:val="16"/>
          <w:szCs w:val="16"/>
        </w:rPr>
        <w:t xml:space="preserve">can </w:t>
      </w:r>
      <w:r w:rsidR="005924F0">
        <w:rPr>
          <w:sz w:val="16"/>
          <w:szCs w:val="16"/>
        </w:rPr>
        <w:t xml:space="preserve">search for new available stations and updates the list dynamically - </w:t>
      </w:r>
      <w:r w:rsidR="005924F0" w:rsidRPr="001D60A5">
        <w:rPr>
          <w:strike/>
          <w:color w:val="FF0000"/>
          <w:sz w:val="16"/>
          <w:szCs w:val="16"/>
        </w:rPr>
        <w:t>TBD</w:t>
      </w:r>
      <w:r w:rsidR="005924F0">
        <w:rPr>
          <w:sz w:val="16"/>
          <w:szCs w:val="16"/>
        </w:rPr>
        <w:t xml:space="preserve"> </w:t>
      </w:r>
      <w:r w:rsidR="001D60A5">
        <w:rPr>
          <w:sz w:val="16"/>
          <w:szCs w:val="16"/>
        </w:rPr>
        <w:t xml:space="preserve">- </w:t>
      </w:r>
      <w:r w:rsidR="001D60A5" w:rsidRPr="001D60A5">
        <w:rPr>
          <w:b/>
          <w:bCs/>
          <w:color w:val="071DF2" w:themeColor="accent4" w:themeShade="BF"/>
          <w:sz w:val="16"/>
          <w:szCs w:val="16"/>
        </w:rPr>
        <w:t>Implemented advanced station search</w:t>
      </w:r>
    </w:p>
    <w:p w14:paraId="336D7C85" w14:textId="77777777" w:rsidR="00B01A77" w:rsidRPr="00211D16" w:rsidRDefault="00B01A77" w:rsidP="00B01A77">
      <w:pPr>
        <w:pStyle w:val="ListParagraph"/>
        <w:ind w:left="1800"/>
        <w:rPr>
          <w:sz w:val="16"/>
          <w:szCs w:val="16"/>
        </w:rPr>
      </w:pPr>
    </w:p>
    <w:p w14:paraId="4AE5015B" w14:textId="3FB6CE4C" w:rsidR="00631F5D" w:rsidRDefault="00B01A77" w:rsidP="00B01A77">
      <w:pPr>
        <w:pStyle w:val="ListParagraph"/>
        <w:numPr>
          <w:ilvl w:val="0"/>
          <w:numId w:val="19"/>
        </w:numPr>
        <w:rPr>
          <w:sz w:val="16"/>
          <w:szCs w:val="16"/>
        </w:rPr>
      </w:pPr>
      <w:r w:rsidRPr="00133CDF">
        <w:rPr>
          <w:sz w:val="16"/>
          <w:szCs w:val="16"/>
        </w:rPr>
        <w:t>Call initiation on ‘Caller</w:t>
      </w:r>
      <w:r w:rsidR="00133CDF" w:rsidRPr="00133CDF">
        <w:rPr>
          <w:sz w:val="16"/>
          <w:szCs w:val="16"/>
        </w:rPr>
        <w:t xml:space="preserve">’ </w:t>
      </w:r>
      <w:r w:rsidR="00133CDF">
        <w:rPr>
          <w:sz w:val="16"/>
          <w:szCs w:val="16"/>
        </w:rPr>
        <w:t>implements following functionalities:</w:t>
      </w:r>
    </w:p>
    <w:p w14:paraId="380891F0" w14:textId="1B9673E4" w:rsidR="00133CDF" w:rsidRDefault="008F71FE" w:rsidP="00644EBA">
      <w:pPr>
        <w:pStyle w:val="ListParagraph"/>
        <w:numPr>
          <w:ilvl w:val="1"/>
          <w:numId w:val="19"/>
        </w:numPr>
        <w:rPr>
          <w:sz w:val="16"/>
          <w:szCs w:val="16"/>
        </w:rPr>
      </w:pPr>
      <w:r>
        <w:rPr>
          <w:sz w:val="16"/>
          <w:szCs w:val="16"/>
        </w:rPr>
        <w:t xml:space="preserve">Initiates call to selected </w:t>
      </w:r>
      <w:r w:rsidR="00CE3880">
        <w:rPr>
          <w:sz w:val="16"/>
          <w:szCs w:val="16"/>
        </w:rPr>
        <w:t xml:space="preserve">stations and sends recording </w:t>
      </w:r>
      <w:r w:rsidR="00644EBA">
        <w:rPr>
          <w:sz w:val="16"/>
          <w:szCs w:val="16"/>
        </w:rPr>
        <w:t>‘</w:t>
      </w:r>
      <w:r w:rsidR="00CE3880">
        <w:rPr>
          <w:sz w:val="16"/>
          <w:szCs w:val="16"/>
        </w:rPr>
        <w:t>.</w:t>
      </w:r>
      <w:r w:rsidR="004A7243">
        <w:rPr>
          <w:sz w:val="16"/>
          <w:szCs w:val="16"/>
        </w:rPr>
        <w:t>w</w:t>
      </w:r>
      <w:r w:rsidR="00CE3880">
        <w:rPr>
          <w:sz w:val="16"/>
          <w:szCs w:val="16"/>
        </w:rPr>
        <w:t>a</w:t>
      </w:r>
      <w:r w:rsidR="004A7243">
        <w:rPr>
          <w:sz w:val="16"/>
          <w:szCs w:val="16"/>
        </w:rPr>
        <w:t>v</w:t>
      </w:r>
      <w:r w:rsidR="00644EBA">
        <w:rPr>
          <w:sz w:val="16"/>
          <w:szCs w:val="16"/>
        </w:rPr>
        <w:t>’</w:t>
      </w:r>
      <w:r w:rsidR="00CE3880">
        <w:rPr>
          <w:sz w:val="16"/>
          <w:szCs w:val="16"/>
        </w:rPr>
        <w:t xml:space="preserve"> file</w:t>
      </w:r>
    </w:p>
    <w:p w14:paraId="7BB27521" w14:textId="39522494" w:rsidR="004A7243" w:rsidRDefault="004A7243" w:rsidP="00644EBA">
      <w:pPr>
        <w:pStyle w:val="ListParagraph"/>
        <w:numPr>
          <w:ilvl w:val="1"/>
          <w:numId w:val="19"/>
        </w:numPr>
        <w:rPr>
          <w:sz w:val="16"/>
          <w:szCs w:val="16"/>
        </w:rPr>
      </w:pPr>
      <w:r>
        <w:rPr>
          <w:sz w:val="16"/>
          <w:szCs w:val="16"/>
        </w:rPr>
        <w:t xml:space="preserve">Receives call acknowledgement </w:t>
      </w:r>
      <w:r w:rsidR="00D439EF">
        <w:rPr>
          <w:sz w:val="16"/>
          <w:szCs w:val="16"/>
        </w:rPr>
        <w:t xml:space="preserve">from ‘Station’ </w:t>
      </w:r>
      <w:r>
        <w:rPr>
          <w:sz w:val="16"/>
          <w:szCs w:val="16"/>
        </w:rPr>
        <w:t xml:space="preserve">and updates status </w:t>
      </w:r>
      <w:r w:rsidR="00DC33F5">
        <w:rPr>
          <w:sz w:val="16"/>
          <w:szCs w:val="16"/>
        </w:rPr>
        <w:t>for display</w:t>
      </w:r>
    </w:p>
    <w:p w14:paraId="10F0F268" w14:textId="77777777" w:rsidR="00526771" w:rsidRDefault="00526771" w:rsidP="00526771">
      <w:pPr>
        <w:pStyle w:val="ListParagraph"/>
        <w:ind w:left="1800"/>
        <w:rPr>
          <w:sz w:val="16"/>
          <w:szCs w:val="16"/>
        </w:rPr>
      </w:pPr>
    </w:p>
    <w:p w14:paraId="1C711B09" w14:textId="315CA24A" w:rsidR="00DC33F5" w:rsidRDefault="00DC33F5" w:rsidP="00DC33F5">
      <w:pPr>
        <w:pStyle w:val="ListParagraph"/>
        <w:numPr>
          <w:ilvl w:val="0"/>
          <w:numId w:val="19"/>
        </w:numPr>
        <w:rPr>
          <w:sz w:val="16"/>
          <w:szCs w:val="16"/>
        </w:rPr>
      </w:pPr>
      <w:r>
        <w:rPr>
          <w:sz w:val="16"/>
          <w:szCs w:val="16"/>
        </w:rPr>
        <w:t>Call acknowledgement on ‘Station’</w:t>
      </w:r>
      <w:r w:rsidR="00526771">
        <w:rPr>
          <w:sz w:val="16"/>
          <w:szCs w:val="16"/>
        </w:rPr>
        <w:t xml:space="preserve"> implements following functionalities:</w:t>
      </w:r>
    </w:p>
    <w:p w14:paraId="7F691F92" w14:textId="233DF341" w:rsidR="00526771" w:rsidRDefault="00D439EF" w:rsidP="00EE5E3A">
      <w:pPr>
        <w:pStyle w:val="ListParagraph"/>
        <w:numPr>
          <w:ilvl w:val="1"/>
          <w:numId w:val="19"/>
        </w:numPr>
        <w:rPr>
          <w:sz w:val="16"/>
          <w:szCs w:val="16"/>
        </w:rPr>
      </w:pPr>
      <w:r>
        <w:rPr>
          <w:sz w:val="16"/>
          <w:szCs w:val="16"/>
        </w:rPr>
        <w:t>Upon call reception</w:t>
      </w:r>
      <w:r w:rsidR="00EE5E3A">
        <w:rPr>
          <w:sz w:val="16"/>
          <w:szCs w:val="16"/>
        </w:rPr>
        <w:t xml:space="preserve"> sends call acknowledgement to ‘Caller’</w:t>
      </w:r>
    </w:p>
    <w:p w14:paraId="0182DCEC" w14:textId="3EA2D642" w:rsidR="00EE5E3A" w:rsidRPr="00FF406E" w:rsidRDefault="00BF7346" w:rsidP="00EE5E3A">
      <w:pPr>
        <w:pStyle w:val="ListParagraph"/>
        <w:numPr>
          <w:ilvl w:val="1"/>
          <w:numId w:val="19"/>
        </w:numPr>
        <w:rPr>
          <w:sz w:val="16"/>
          <w:szCs w:val="16"/>
        </w:rPr>
      </w:pPr>
      <w:r>
        <w:rPr>
          <w:sz w:val="16"/>
          <w:szCs w:val="16"/>
        </w:rPr>
        <w:t xml:space="preserve">When ‘Message Store’ / ‘Call History’ </w:t>
      </w:r>
      <w:r w:rsidR="00F60144">
        <w:rPr>
          <w:sz w:val="16"/>
          <w:szCs w:val="16"/>
        </w:rPr>
        <w:t xml:space="preserve">implemented updates specific </w:t>
      </w:r>
      <w:r w:rsidR="00FF406E">
        <w:rPr>
          <w:sz w:val="16"/>
          <w:szCs w:val="16"/>
        </w:rPr>
        <w:t>–</w:t>
      </w:r>
      <w:r w:rsidR="00F60144">
        <w:rPr>
          <w:sz w:val="16"/>
          <w:szCs w:val="16"/>
        </w:rPr>
        <w:t xml:space="preserve"> </w:t>
      </w:r>
      <w:r w:rsidR="00F60144" w:rsidRPr="001D60A5">
        <w:rPr>
          <w:strike/>
          <w:color w:val="FF0000"/>
          <w:sz w:val="16"/>
          <w:szCs w:val="16"/>
        </w:rPr>
        <w:t>TBD</w:t>
      </w:r>
      <w:r w:rsidR="001D60A5" w:rsidRPr="001D60A5">
        <w:rPr>
          <w:b/>
          <w:bCs/>
          <w:color w:val="071DF2" w:themeColor="accent4" w:themeShade="BF"/>
          <w:sz w:val="16"/>
          <w:szCs w:val="16"/>
        </w:rPr>
        <w:t xml:space="preserve"> </w:t>
      </w:r>
      <w:r w:rsidR="001D60A5">
        <w:rPr>
          <w:b/>
          <w:bCs/>
          <w:color w:val="071DF2" w:themeColor="accent4" w:themeShade="BF"/>
          <w:sz w:val="16"/>
          <w:szCs w:val="16"/>
        </w:rPr>
        <w:t xml:space="preserve">- </w:t>
      </w:r>
      <w:r w:rsidR="001D60A5" w:rsidRPr="001D60A5">
        <w:rPr>
          <w:b/>
          <w:bCs/>
          <w:color w:val="071DF2" w:themeColor="accent4" w:themeShade="BF"/>
          <w:sz w:val="16"/>
          <w:szCs w:val="16"/>
        </w:rPr>
        <w:t>Implemented</w:t>
      </w:r>
    </w:p>
    <w:p w14:paraId="3648D642" w14:textId="77777777" w:rsidR="00FF406E" w:rsidRPr="00133CDF" w:rsidRDefault="00FF406E" w:rsidP="00FF406E">
      <w:pPr>
        <w:pStyle w:val="ListParagraph"/>
        <w:ind w:left="1800"/>
        <w:rPr>
          <w:sz w:val="16"/>
          <w:szCs w:val="16"/>
        </w:rPr>
      </w:pPr>
    </w:p>
    <w:p w14:paraId="7248236E" w14:textId="25BBC1DD" w:rsidR="00990D3B" w:rsidRPr="00F80EC8" w:rsidRDefault="00066E24" w:rsidP="00FF406E">
      <w:pPr>
        <w:pStyle w:val="ListParagraph"/>
        <w:numPr>
          <w:ilvl w:val="0"/>
          <w:numId w:val="20"/>
        </w:numPr>
        <w:rPr>
          <w:sz w:val="16"/>
          <w:szCs w:val="16"/>
        </w:rPr>
      </w:pPr>
      <w:r w:rsidRPr="00F80EC8">
        <w:rPr>
          <w:sz w:val="16"/>
          <w:szCs w:val="16"/>
        </w:rPr>
        <w:t>Stations DB</w:t>
      </w:r>
      <w:r w:rsidR="00497B19">
        <w:rPr>
          <w:sz w:val="16"/>
          <w:szCs w:val="16"/>
        </w:rPr>
        <w:t xml:space="preserve"> </w:t>
      </w:r>
      <w:r w:rsidR="00B90786">
        <w:rPr>
          <w:sz w:val="16"/>
          <w:szCs w:val="16"/>
        </w:rPr>
        <w:t xml:space="preserve">– </w:t>
      </w:r>
      <w:r w:rsidR="0052404E">
        <w:rPr>
          <w:sz w:val="16"/>
          <w:szCs w:val="16"/>
        </w:rPr>
        <w:t>h</w:t>
      </w:r>
      <w:r w:rsidR="00497B19" w:rsidRPr="00F80EC8">
        <w:rPr>
          <w:sz w:val="16"/>
          <w:szCs w:val="16"/>
        </w:rPr>
        <w:t>olds the list of known stations (in CSV or XML format)</w:t>
      </w:r>
    </w:p>
    <w:p w14:paraId="01C9C86C" w14:textId="77777777" w:rsidR="00497B19" w:rsidRDefault="00497B19" w:rsidP="00497B19">
      <w:pPr>
        <w:pStyle w:val="ListParagraph"/>
        <w:ind w:left="1080"/>
        <w:rPr>
          <w:sz w:val="16"/>
          <w:szCs w:val="16"/>
        </w:rPr>
      </w:pPr>
    </w:p>
    <w:p w14:paraId="568E51ED" w14:textId="666D636E" w:rsidR="000F4BF1" w:rsidRPr="00497B19" w:rsidRDefault="00F8794F" w:rsidP="00497B19">
      <w:pPr>
        <w:pStyle w:val="ListParagraph"/>
        <w:numPr>
          <w:ilvl w:val="0"/>
          <w:numId w:val="20"/>
        </w:numPr>
        <w:rPr>
          <w:sz w:val="16"/>
          <w:szCs w:val="16"/>
        </w:rPr>
      </w:pPr>
      <w:r w:rsidRPr="00B34A22">
        <w:rPr>
          <w:sz w:val="16"/>
          <w:szCs w:val="16"/>
        </w:rPr>
        <w:t>Debug Log</w:t>
      </w:r>
      <w:r w:rsidR="00497B19">
        <w:rPr>
          <w:sz w:val="16"/>
          <w:szCs w:val="16"/>
        </w:rPr>
        <w:t xml:space="preserve"> </w:t>
      </w:r>
      <w:r w:rsidR="00B90786">
        <w:rPr>
          <w:sz w:val="16"/>
          <w:szCs w:val="16"/>
        </w:rPr>
        <w:t xml:space="preserve">– </w:t>
      </w:r>
      <w:r w:rsidR="0052404E">
        <w:rPr>
          <w:sz w:val="16"/>
          <w:szCs w:val="16"/>
        </w:rPr>
        <w:t>i</w:t>
      </w:r>
      <w:r w:rsidR="00497B19" w:rsidRPr="00B34A22">
        <w:rPr>
          <w:sz w:val="16"/>
          <w:szCs w:val="16"/>
        </w:rPr>
        <w:t>mplements simple debug log (‘.log’ format) for both ‘Caller’ and ‘Station’ applications</w:t>
      </w:r>
    </w:p>
    <w:p w14:paraId="6B6594F4" w14:textId="77777777" w:rsidR="00B34A22" w:rsidRDefault="00B34A22" w:rsidP="00B34A22">
      <w:pPr>
        <w:pStyle w:val="ListParagraph"/>
        <w:ind w:left="1800"/>
        <w:rPr>
          <w:sz w:val="16"/>
          <w:szCs w:val="16"/>
        </w:rPr>
      </w:pPr>
    </w:p>
    <w:p w14:paraId="490D3F7F" w14:textId="3A75719D" w:rsidR="00527860" w:rsidRDefault="00497B19" w:rsidP="00527860">
      <w:pPr>
        <w:pStyle w:val="ListParagraph"/>
        <w:numPr>
          <w:ilvl w:val="0"/>
          <w:numId w:val="21"/>
        </w:numPr>
        <w:rPr>
          <w:sz w:val="16"/>
          <w:szCs w:val="16"/>
        </w:rPr>
      </w:pPr>
      <w:r>
        <w:rPr>
          <w:sz w:val="16"/>
          <w:szCs w:val="16"/>
        </w:rPr>
        <w:t xml:space="preserve">Caller GUI </w:t>
      </w:r>
      <w:r w:rsidR="00B90786">
        <w:rPr>
          <w:sz w:val="16"/>
          <w:szCs w:val="16"/>
        </w:rPr>
        <w:t xml:space="preserve">– </w:t>
      </w:r>
      <w:r w:rsidR="0052404E">
        <w:rPr>
          <w:sz w:val="16"/>
          <w:szCs w:val="16"/>
        </w:rPr>
        <w:t xml:space="preserve">implements </w:t>
      </w:r>
      <w:r w:rsidR="0006556C">
        <w:rPr>
          <w:sz w:val="16"/>
          <w:szCs w:val="16"/>
        </w:rPr>
        <w:t>entire</w:t>
      </w:r>
      <w:r w:rsidR="00BA1EE8">
        <w:rPr>
          <w:sz w:val="16"/>
          <w:szCs w:val="16"/>
        </w:rPr>
        <w:t xml:space="preserve"> </w:t>
      </w:r>
      <w:r w:rsidR="00527860">
        <w:rPr>
          <w:sz w:val="16"/>
          <w:szCs w:val="16"/>
        </w:rPr>
        <w:t>‘Caller’ UI procedures</w:t>
      </w:r>
    </w:p>
    <w:p w14:paraId="3E7F5244" w14:textId="77777777" w:rsidR="00527860" w:rsidRDefault="00527860" w:rsidP="00527860">
      <w:pPr>
        <w:pStyle w:val="ListParagraph"/>
        <w:ind w:left="1080"/>
        <w:rPr>
          <w:sz w:val="16"/>
          <w:szCs w:val="16"/>
        </w:rPr>
      </w:pPr>
    </w:p>
    <w:p w14:paraId="38363801" w14:textId="3AE6488D" w:rsidR="00527860" w:rsidRDefault="00527860" w:rsidP="00527860">
      <w:pPr>
        <w:pStyle w:val="ListParagraph"/>
        <w:numPr>
          <w:ilvl w:val="0"/>
          <w:numId w:val="21"/>
        </w:numPr>
        <w:rPr>
          <w:sz w:val="16"/>
          <w:szCs w:val="16"/>
        </w:rPr>
      </w:pPr>
      <w:r>
        <w:rPr>
          <w:sz w:val="16"/>
          <w:szCs w:val="16"/>
        </w:rPr>
        <w:t xml:space="preserve">Station GUI – implements </w:t>
      </w:r>
      <w:r w:rsidR="0006556C">
        <w:rPr>
          <w:sz w:val="16"/>
          <w:szCs w:val="16"/>
        </w:rPr>
        <w:t>entire ‘</w:t>
      </w:r>
      <w:r w:rsidR="00C140A0">
        <w:rPr>
          <w:sz w:val="16"/>
          <w:szCs w:val="16"/>
        </w:rPr>
        <w:t>Statio</w:t>
      </w:r>
      <w:r w:rsidR="0004010D">
        <w:rPr>
          <w:sz w:val="16"/>
          <w:szCs w:val="16"/>
        </w:rPr>
        <w:t>n’ UI</w:t>
      </w:r>
    </w:p>
    <w:p w14:paraId="1C13B70D" w14:textId="77777777" w:rsidR="0004010D" w:rsidRPr="0004010D" w:rsidRDefault="0004010D" w:rsidP="0004010D">
      <w:pPr>
        <w:pStyle w:val="ListParagraph"/>
        <w:rPr>
          <w:sz w:val="16"/>
          <w:szCs w:val="16"/>
        </w:rPr>
      </w:pPr>
    </w:p>
    <w:p w14:paraId="7BF90A79" w14:textId="1102E7FA" w:rsidR="0004010D" w:rsidRDefault="0004010D" w:rsidP="00527860">
      <w:pPr>
        <w:pStyle w:val="ListParagraph"/>
        <w:numPr>
          <w:ilvl w:val="0"/>
          <w:numId w:val="21"/>
        </w:numPr>
        <w:rPr>
          <w:sz w:val="16"/>
          <w:szCs w:val="16"/>
        </w:rPr>
      </w:pPr>
      <w:r w:rsidRPr="00AB2356">
        <w:rPr>
          <w:sz w:val="16"/>
          <w:szCs w:val="16"/>
        </w:rPr>
        <w:t xml:space="preserve">Windows tray application </w:t>
      </w:r>
      <w:r w:rsidR="00CF669F" w:rsidRPr="00AB2356">
        <w:rPr>
          <w:sz w:val="16"/>
          <w:szCs w:val="16"/>
        </w:rPr>
        <w:t>–</w:t>
      </w:r>
      <w:r w:rsidRPr="00AB2356">
        <w:rPr>
          <w:sz w:val="16"/>
          <w:szCs w:val="16"/>
        </w:rPr>
        <w:t xml:space="preserve"> </w:t>
      </w:r>
      <w:r w:rsidR="009E53FF" w:rsidRPr="00AB2356">
        <w:rPr>
          <w:sz w:val="16"/>
          <w:szCs w:val="16"/>
        </w:rPr>
        <w:t>hidden resident service</w:t>
      </w:r>
      <w:r w:rsidR="006934D9">
        <w:rPr>
          <w:sz w:val="16"/>
          <w:szCs w:val="16"/>
        </w:rPr>
        <w:t xml:space="preserve"> on ‘Station’ PC</w:t>
      </w:r>
      <w:r w:rsidR="00AB2356" w:rsidRPr="00AB2356">
        <w:rPr>
          <w:sz w:val="16"/>
          <w:szCs w:val="16"/>
        </w:rPr>
        <w:t xml:space="preserve">, calls </w:t>
      </w:r>
      <w:r w:rsidR="00CF669F" w:rsidRPr="00AB2356">
        <w:rPr>
          <w:sz w:val="16"/>
          <w:szCs w:val="16"/>
        </w:rPr>
        <w:t>main</w:t>
      </w:r>
      <w:r w:rsidR="00AB2356" w:rsidRPr="00AB2356">
        <w:rPr>
          <w:sz w:val="16"/>
          <w:szCs w:val="16"/>
        </w:rPr>
        <w:t xml:space="preserve"> station UI – </w:t>
      </w:r>
      <w:r w:rsidR="00AB2356" w:rsidRPr="001D60A5">
        <w:rPr>
          <w:strike/>
          <w:color w:val="FF0000"/>
          <w:sz w:val="16"/>
          <w:szCs w:val="16"/>
        </w:rPr>
        <w:t>TBD</w:t>
      </w:r>
      <w:r w:rsidR="001D60A5">
        <w:rPr>
          <w:color w:val="FF0000"/>
          <w:sz w:val="16"/>
          <w:szCs w:val="16"/>
        </w:rPr>
        <w:t xml:space="preserve"> </w:t>
      </w:r>
      <w:r w:rsidR="001D60A5" w:rsidRPr="001D60A5">
        <w:rPr>
          <w:b/>
          <w:bCs/>
          <w:color w:val="071DF2" w:themeColor="accent4" w:themeShade="BF"/>
          <w:sz w:val="16"/>
          <w:szCs w:val="16"/>
        </w:rPr>
        <w:t>- Implemented</w:t>
      </w:r>
    </w:p>
    <w:p w14:paraId="773EAF07" w14:textId="77777777" w:rsidR="00AB2356" w:rsidRPr="00AB2356" w:rsidRDefault="00AB2356" w:rsidP="00AB2356">
      <w:pPr>
        <w:pStyle w:val="ListParagraph"/>
        <w:rPr>
          <w:sz w:val="16"/>
          <w:szCs w:val="16"/>
        </w:rPr>
      </w:pPr>
    </w:p>
    <w:p w14:paraId="6D33CCA4" w14:textId="01E0E804" w:rsidR="00AB2356" w:rsidRPr="0024124B" w:rsidRDefault="0058395D" w:rsidP="00527860">
      <w:pPr>
        <w:pStyle w:val="ListParagraph"/>
        <w:numPr>
          <w:ilvl w:val="0"/>
          <w:numId w:val="21"/>
        </w:numPr>
        <w:rPr>
          <w:sz w:val="16"/>
          <w:szCs w:val="16"/>
        </w:rPr>
      </w:pPr>
      <w:r w:rsidRPr="00C413C3">
        <w:rPr>
          <w:sz w:val="16"/>
          <w:szCs w:val="16"/>
        </w:rPr>
        <w:t>Message store</w:t>
      </w:r>
      <w:r w:rsidR="003F1EA9" w:rsidRPr="00C413C3">
        <w:rPr>
          <w:sz w:val="16"/>
          <w:szCs w:val="16"/>
        </w:rPr>
        <w:t xml:space="preserve"> </w:t>
      </w:r>
      <w:r w:rsidR="00E760F1" w:rsidRPr="00C413C3">
        <w:rPr>
          <w:sz w:val="16"/>
          <w:szCs w:val="16"/>
        </w:rPr>
        <w:t xml:space="preserve">(optional) </w:t>
      </w:r>
      <w:r w:rsidR="003F1EA9" w:rsidRPr="00C413C3">
        <w:rPr>
          <w:sz w:val="16"/>
          <w:szCs w:val="16"/>
        </w:rPr>
        <w:t>– when implemented</w:t>
      </w:r>
      <w:r w:rsidR="00E760F1" w:rsidRPr="00C413C3">
        <w:rPr>
          <w:sz w:val="16"/>
          <w:szCs w:val="16"/>
        </w:rPr>
        <w:t xml:space="preserve"> allows</w:t>
      </w:r>
      <w:r w:rsidR="001D60A5">
        <w:rPr>
          <w:sz w:val="16"/>
          <w:szCs w:val="16"/>
        </w:rPr>
        <w:t xml:space="preserve"> </w:t>
      </w:r>
      <w:r w:rsidR="00BD6971" w:rsidRPr="00C413C3">
        <w:rPr>
          <w:sz w:val="16"/>
          <w:szCs w:val="16"/>
        </w:rPr>
        <w:t xml:space="preserve">’Caller’ user </w:t>
      </w:r>
      <w:r w:rsidR="003C44AE" w:rsidRPr="00C413C3">
        <w:rPr>
          <w:sz w:val="16"/>
          <w:szCs w:val="16"/>
        </w:rPr>
        <w:t>retrospective playback of sent messages (</w:t>
      </w:r>
      <w:r w:rsidR="00C413C3" w:rsidRPr="00C413C3">
        <w:rPr>
          <w:sz w:val="16"/>
          <w:szCs w:val="16"/>
        </w:rPr>
        <w:t xml:space="preserve">requires Message History implementation) – </w:t>
      </w:r>
      <w:r w:rsidR="00C413C3" w:rsidRPr="001D60A5">
        <w:rPr>
          <w:strike/>
          <w:color w:val="FF0000"/>
          <w:sz w:val="16"/>
          <w:szCs w:val="16"/>
        </w:rPr>
        <w:t>TBD</w:t>
      </w:r>
      <w:r w:rsidR="001D60A5">
        <w:rPr>
          <w:color w:val="FF0000"/>
          <w:sz w:val="16"/>
          <w:szCs w:val="16"/>
        </w:rPr>
        <w:t xml:space="preserve"> </w:t>
      </w:r>
      <w:r w:rsidR="001D60A5" w:rsidRPr="001D60A5">
        <w:rPr>
          <w:color w:val="071DF2" w:themeColor="accent4" w:themeShade="BF"/>
          <w:sz w:val="16"/>
          <w:szCs w:val="16"/>
        </w:rPr>
        <w:t>- Implemented</w:t>
      </w:r>
    </w:p>
    <w:p w14:paraId="0075802E" w14:textId="77777777" w:rsidR="0024124B" w:rsidRPr="0024124B" w:rsidRDefault="0024124B" w:rsidP="0024124B">
      <w:pPr>
        <w:pStyle w:val="ListParagraph"/>
        <w:rPr>
          <w:sz w:val="16"/>
          <w:szCs w:val="16"/>
        </w:rPr>
      </w:pPr>
    </w:p>
    <w:p w14:paraId="2DC1D783" w14:textId="39F28519" w:rsidR="0024124B" w:rsidRDefault="00C41C98" w:rsidP="00527860">
      <w:pPr>
        <w:pStyle w:val="ListParagraph"/>
        <w:numPr>
          <w:ilvl w:val="0"/>
          <w:numId w:val="21"/>
        </w:numPr>
        <w:rPr>
          <w:sz w:val="16"/>
          <w:szCs w:val="16"/>
        </w:rPr>
      </w:pPr>
      <w:r>
        <w:rPr>
          <w:sz w:val="16"/>
          <w:szCs w:val="16"/>
        </w:rPr>
        <w:t>Chat (optional)</w:t>
      </w:r>
      <w:r w:rsidR="00FA3615">
        <w:rPr>
          <w:sz w:val="16"/>
          <w:szCs w:val="16"/>
        </w:rPr>
        <w:t xml:space="preserve"> – when implemented allows </w:t>
      </w:r>
      <w:r w:rsidR="00E756FD">
        <w:rPr>
          <w:sz w:val="16"/>
          <w:szCs w:val="16"/>
        </w:rPr>
        <w:t>text chats between ‘Caller’ and ‘Station’ users</w:t>
      </w:r>
      <w:r w:rsidR="00F26CE3">
        <w:rPr>
          <w:sz w:val="16"/>
          <w:szCs w:val="16"/>
        </w:rPr>
        <w:t xml:space="preserve"> – </w:t>
      </w:r>
      <w:r w:rsidR="00F26CE3" w:rsidRPr="001D60A5">
        <w:rPr>
          <w:strike/>
          <w:color w:val="FF0000"/>
          <w:sz w:val="16"/>
          <w:szCs w:val="16"/>
        </w:rPr>
        <w:t>TBD</w:t>
      </w:r>
      <w:r w:rsidR="00F26CE3">
        <w:rPr>
          <w:sz w:val="16"/>
          <w:szCs w:val="16"/>
        </w:rPr>
        <w:t xml:space="preserve"> </w:t>
      </w:r>
      <w:r w:rsidR="001D60A5" w:rsidRPr="001D60A5">
        <w:rPr>
          <w:b/>
          <w:bCs/>
          <w:color w:val="FF0000"/>
          <w:sz w:val="16"/>
          <w:szCs w:val="16"/>
        </w:rPr>
        <w:t>- Not implemented</w:t>
      </w:r>
    </w:p>
    <w:p w14:paraId="4EECAFD3" w14:textId="77777777" w:rsidR="002C376F" w:rsidRPr="002C376F" w:rsidRDefault="002C376F" w:rsidP="002C376F">
      <w:pPr>
        <w:pStyle w:val="ListParagraph"/>
        <w:rPr>
          <w:sz w:val="16"/>
          <w:szCs w:val="16"/>
        </w:rPr>
      </w:pPr>
    </w:p>
    <w:p w14:paraId="52A2E9B5" w14:textId="77777777" w:rsidR="002C376F" w:rsidRPr="00C413C3" w:rsidRDefault="002C376F" w:rsidP="002C376F">
      <w:pPr>
        <w:pStyle w:val="ListParagraph"/>
        <w:ind w:left="1080"/>
        <w:rPr>
          <w:sz w:val="16"/>
          <w:szCs w:val="16"/>
        </w:rPr>
      </w:pPr>
    </w:p>
    <w:p w14:paraId="52D34054" w14:textId="77777777" w:rsidR="008C40FC" w:rsidRPr="00B34A22" w:rsidRDefault="008C40FC" w:rsidP="008C40FC">
      <w:pPr>
        <w:rPr>
          <w:sz w:val="16"/>
          <w:szCs w:val="16"/>
        </w:rPr>
      </w:pPr>
    </w:p>
    <w:p w14:paraId="20860BE5" w14:textId="77777777" w:rsidR="00F5110A" w:rsidRDefault="00F5110A"/>
    <w:p w14:paraId="44389D14" w14:textId="77777777" w:rsidR="000D2482" w:rsidRDefault="000D2482"/>
    <w:p w14:paraId="4B1703F4" w14:textId="77777777" w:rsidR="000D2482" w:rsidRDefault="000D2482"/>
    <w:p w14:paraId="7FC10CBE" w14:textId="77777777" w:rsidR="000D2482" w:rsidRDefault="000D2482"/>
    <w:p w14:paraId="683A9305" w14:textId="77777777" w:rsidR="000D2482" w:rsidRDefault="000D2482"/>
    <w:p w14:paraId="3A9AE1CB" w14:textId="77777777" w:rsidR="000D2482" w:rsidRDefault="000D2482"/>
    <w:p w14:paraId="269A317B" w14:textId="77777777" w:rsidR="003312ED" w:rsidRDefault="00000000">
      <w:pPr>
        <w:pStyle w:val="Heading1"/>
      </w:pPr>
      <w:sdt>
        <w:sdtPr>
          <w:alias w:val="Approval and Authority to Proceed:"/>
          <w:tag w:val="Approval and Authority to Proceed:"/>
          <w:id w:val="1678304271"/>
          <w:placeholder>
            <w:docPart w:val="CA5642782F5C4B35A4A717F9C92BDDD2"/>
          </w:placeholder>
          <w:temporary/>
          <w:showingPlcHdr/>
          <w15:appearance w15:val="hidden"/>
        </w:sdtPr>
        <w:sdtContent>
          <w:r w:rsidR="001A728E" w:rsidRPr="00D42A38">
            <w:t>Approval and Authority to Proceed</w:t>
          </w:r>
        </w:sdtContent>
      </w:sdt>
    </w:p>
    <w:p w14:paraId="046903C5" w14:textId="77777777" w:rsidR="003312ED" w:rsidRDefault="00000000">
      <w:sdt>
        <w:sdtPr>
          <w:alias w:val="Enter description:"/>
          <w:tag w:val="Enter description:"/>
          <w:id w:val="2060202526"/>
          <w:placeholder>
            <w:docPart w:val="11101B81691143DBA42680812A6BE8CA"/>
          </w:placeholder>
          <w:temporary/>
          <w:showingPlcHdr/>
          <w15:appearance w15:val="hidden"/>
        </w:sdtPr>
        <w:sdtContent>
          <w:r w:rsidR="001A728E">
            <w:t>We approve the project as described above, and authorize the team to proceed.</w:t>
          </w:r>
        </w:sdtContent>
      </w:sdt>
    </w:p>
    <w:tbl>
      <w:tblPr>
        <w:tblStyle w:val="ProjectScopeTable"/>
        <w:tblW w:w="5000" w:type="pct"/>
        <w:tblLook w:val="0620" w:firstRow="1" w:lastRow="0" w:firstColumn="0" w:lastColumn="0" w:noHBand="1" w:noVBand="1"/>
        <w:tblDescription w:val="Table to enter Name, Title, and Date"/>
      </w:tblPr>
      <w:tblGrid>
        <w:gridCol w:w="3596"/>
        <w:gridCol w:w="3596"/>
        <w:gridCol w:w="2158"/>
      </w:tblGrid>
      <w:tr w:rsidR="003312ED" w:rsidRPr="004E0E4E" w14:paraId="62A068B8" w14:textId="77777777" w:rsidTr="004E0E4E">
        <w:trPr>
          <w:cnfStyle w:val="100000000000" w:firstRow="1" w:lastRow="0" w:firstColumn="0" w:lastColumn="0" w:oddVBand="0" w:evenVBand="0" w:oddHBand="0" w:evenHBand="0" w:firstRowFirstColumn="0" w:firstRowLastColumn="0" w:lastRowFirstColumn="0" w:lastRowLastColumn="0"/>
        </w:trPr>
        <w:tc>
          <w:tcPr>
            <w:tcW w:w="1923" w:type="pct"/>
          </w:tcPr>
          <w:p w14:paraId="4BC24600" w14:textId="77777777" w:rsidR="003312ED" w:rsidRPr="004E0E4E" w:rsidRDefault="00000000" w:rsidP="004E0E4E">
            <w:sdt>
              <w:sdtPr>
                <w:alias w:val="Name:"/>
                <w:tag w:val="Name:"/>
                <w:id w:val="906499201"/>
                <w:placeholder>
                  <w:docPart w:val="99B9FA76A02D4A92837AB11FCDACA082"/>
                </w:placeholder>
                <w:temporary/>
                <w:showingPlcHdr/>
                <w15:appearance w15:val="hidden"/>
              </w:sdtPr>
              <w:sdtContent>
                <w:r w:rsidR="001A728E" w:rsidRPr="004E0E4E">
                  <w:t>Name</w:t>
                </w:r>
              </w:sdtContent>
            </w:sdt>
          </w:p>
        </w:tc>
        <w:tc>
          <w:tcPr>
            <w:tcW w:w="1923" w:type="pct"/>
          </w:tcPr>
          <w:p w14:paraId="770458FF" w14:textId="77777777" w:rsidR="003312ED" w:rsidRPr="004E0E4E" w:rsidRDefault="00000000" w:rsidP="004E0E4E">
            <w:sdt>
              <w:sdtPr>
                <w:alias w:val="Title:"/>
                <w:tag w:val="Title:"/>
                <w:id w:val="-2000185632"/>
                <w:placeholder>
                  <w:docPart w:val="5BDB3B3CE5D7419D8DCBAE365D3D0517"/>
                </w:placeholder>
                <w:temporary/>
                <w:showingPlcHdr/>
                <w15:appearance w15:val="hidden"/>
              </w:sdtPr>
              <w:sdtContent>
                <w:r w:rsidR="001A728E" w:rsidRPr="004E0E4E">
                  <w:t>Title</w:t>
                </w:r>
              </w:sdtContent>
            </w:sdt>
            <w:r w:rsidR="00D42A38" w:rsidRPr="004E0E4E">
              <w:t xml:space="preserve"> </w:t>
            </w:r>
          </w:p>
        </w:tc>
        <w:tc>
          <w:tcPr>
            <w:tcW w:w="1155" w:type="pct"/>
          </w:tcPr>
          <w:p w14:paraId="7CD71729" w14:textId="77777777" w:rsidR="003312ED" w:rsidRPr="004E0E4E" w:rsidRDefault="00000000" w:rsidP="004E0E4E">
            <w:sdt>
              <w:sdtPr>
                <w:alias w:val="Date:"/>
                <w:tag w:val="Date:"/>
                <w:id w:val="-434442090"/>
                <w:placeholder>
                  <w:docPart w:val="64E43A2CD5DF494FBEA830108BFE0352"/>
                </w:placeholder>
                <w:temporary/>
                <w:showingPlcHdr/>
                <w15:appearance w15:val="hidden"/>
              </w:sdtPr>
              <w:sdtContent>
                <w:r w:rsidR="001A728E" w:rsidRPr="004E0E4E">
                  <w:t>Date</w:t>
                </w:r>
              </w:sdtContent>
            </w:sdt>
            <w:r w:rsidR="00D42A38" w:rsidRPr="004E0E4E">
              <w:t xml:space="preserve"> </w:t>
            </w:r>
          </w:p>
        </w:tc>
      </w:tr>
      <w:tr w:rsidR="003312ED" w14:paraId="0FCCC743" w14:textId="77777777" w:rsidTr="004E0E4E">
        <w:tc>
          <w:tcPr>
            <w:tcW w:w="1923" w:type="pct"/>
          </w:tcPr>
          <w:p w14:paraId="3EDE392E" w14:textId="5F903C99" w:rsidR="003312ED" w:rsidRDefault="00CC59E6">
            <w:r>
              <w:t>Michael Zhenin</w:t>
            </w:r>
          </w:p>
        </w:tc>
        <w:tc>
          <w:tcPr>
            <w:tcW w:w="1923" w:type="pct"/>
          </w:tcPr>
          <w:p w14:paraId="6E44677C" w14:textId="13799E6C" w:rsidR="003312ED" w:rsidRDefault="00CC59E6">
            <w:r>
              <w:t>Responsible Developer</w:t>
            </w:r>
          </w:p>
        </w:tc>
        <w:tc>
          <w:tcPr>
            <w:tcW w:w="1155" w:type="pct"/>
          </w:tcPr>
          <w:p w14:paraId="5142EEB7" w14:textId="7203BB91" w:rsidR="003312ED" w:rsidRDefault="00CC59E6">
            <w:r>
              <w:t>29.05.2023</w:t>
            </w:r>
          </w:p>
        </w:tc>
      </w:tr>
      <w:tr w:rsidR="003312ED" w14:paraId="1139DF85" w14:textId="77777777" w:rsidTr="004E0E4E">
        <w:tc>
          <w:tcPr>
            <w:tcW w:w="1923" w:type="pct"/>
          </w:tcPr>
          <w:p w14:paraId="3E051494" w14:textId="77777777" w:rsidR="003312ED" w:rsidRDefault="003312ED"/>
        </w:tc>
        <w:tc>
          <w:tcPr>
            <w:tcW w:w="1923" w:type="pct"/>
          </w:tcPr>
          <w:p w14:paraId="63F3574B" w14:textId="77777777" w:rsidR="003312ED" w:rsidRDefault="003312ED"/>
        </w:tc>
        <w:tc>
          <w:tcPr>
            <w:tcW w:w="1155" w:type="pct"/>
          </w:tcPr>
          <w:p w14:paraId="0968B6CF" w14:textId="77777777" w:rsidR="003312ED" w:rsidRDefault="003312ED"/>
        </w:tc>
      </w:tr>
      <w:tr w:rsidR="003312ED" w14:paraId="6832526C" w14:textId="77777777" w:rsidTr="004E0E4E">
        <w:tc>
          <w:tcPr>
            <w:tcW w:w="1923" w:type="pct"/>
          </w:tcPr>
          <w:p w14:paraId="7440AD42" w14:textId="77777777" w:rsidR="003312ED" w:rsidRDefault="003312ED"/>
        </w:tc>
        <w:tc>
          <w:tcPr>
            <w:tcW w:w="1923" w:type="pct"/>
          </w:tcPr>
          <w:p w14:paraId="7043A2CD" w14:textId="77777777" w:rsidR="003312ED" w:rsidRDefault="003312ED"/>
        </w:tc>
        <w:tc>
          <w:tcPr>
            <w:tcW w:w="1155" w:type="pct"/>
          </w:tcPr>
          <w:p w14:paraId="6DC98CFA" w14:textId="77777777" w:rsidR="003312ED" w:rsidRDefault="003312ED"/>
        </w:tc>
      </w:tr>
    </w:tbl>
    <w:p w14:paraId="6D90DFF5" w14:textId="77777777" w:rsidR="003312ED" w:rsidRDefault="003312ED"/>
    <w:p w14:paraId="69ECBB54" w14:textId="77777777" w:rsidR="003312ED" w:rsidRDefault="003312ED" w:rsidP="008D6D7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CDFFE" w:themeFill="accent4" w:themeFillTint="33"/>
        <w:tblLook w:val="04A0" w:firstRow="1" w:lastRow="0" w:firstColumn="1" w:lastColumn="0" w:noHBand="0" w:noVBand="1"/>
      </w:tblPr>
      <w:tblGrid>
        <w:gridCol w:w="1345"/>
        <w:gridCol w:w="2610"/>
        <w:gridCol w:w="990"/>
        <w:gridCol w:w="1350"/>
        <w:gridCol w:w="2016"/>
        <w:gridCol w:w="1039"/>
      </w:tblGrid>
      <w:tr w:rsidR="00206A9A" w14:paraId="0B6670EA" w14:textId="77777777" w:rsidTr="006802D1">
        <w:trPr>
          <w:trHeight w:val="422"/>
        </w:trPr>
        <w:tc>
          <w:tcPr>
            <w:tcW w:w="1345" w:type="dxa"/>
            <w:shd w:val="clear" w:color="auto" w:fill="DCDFFE" w:themeFill="accent4" w:themeFillTint="33"/>
            <w:vAlign w:val="center"/>
          </w:tcPr>
          <w:p w14:paraId="39DB7323" w14:textId="77777777" w:rsidR="00206A9A" w:rsidRPr="004E0E4E" w:rsidRDefault="00000000" w:rsidP="004E0E4E">
            <w:pPr>
              <w:rPr>
                <w:rStyle w:val="Emphasis"/>
              </w:rPr>
            </w:pPr>
            <w:sdt>
              <w:sdtPr>
                <w:rPr>
                  <w:b/>
                  <w:iCs/>
                  <w:color w:val="auto"/>
                </w:rPr>
                <w:alias w:val="Approved By:"/>
                <w:tag w:val="Approved By:"/>
                <w:id w:val="-1327735386"/>
                <w:placeholder>
                  <w:docPart w:val="41D675125EA84405B590F8CD0F5D27C1"/>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610" w:type="dxa"/>
            <w:shd w:val="clear" w:color="auto" w:fill="DCDFFE" w:themeFill="accent4" w:themeFillTint="33"/>
            <w:vAlign w:val="center"/>
          </w:tcPr>
          <w:p w14:paraId="32DCD597" w14:textId="77777777" w:rsidR="00206A9A" w:rsidRDefault="00206A9A" w:rsidP="004E0E4E"/>
        </w:tc>
        <w:tc>
          <w:tcPr>
            <w:tcW w:w="990" w:type="dxa"/>
            <w:shd w:val="clear" w:color="auto" w:fill="DCDFFE" w:themeFill="accent4" w:themeFillTint="33"/>
            <w:vAlign w:val="center"/>
          </w:tcPr>
          <w:p w14:paraId="5CFACD75" w14:textId="77777777" w:rsidR="00206A9A" w:rsidRDefault="00000000" w:rsidP="004E0E4E">
            <w:sdt>
              <w:sdtPr>
                <w:alias w:val="Date:"/>
                <w:tag w:val="Date:"/>
                <w:id w:val="-2009746990"/>
                <w:placeholder>
                  <w:docPart w:val="97561BBF75754D7494E3173FB86D7673"/>
                </w:placeholder>
                <w:temporary/>
                <w:showingPlcHdr/>
                <w15:appearance w15:val="hidden"/>
              </w:sdtPr>
              <w:sdtContent>
                <w:r w:rsidR="00206A9A" w:rsidRPr="00206A9A">
                  <w:t>Date</w:t>
                </w:r>
              </w:sdtContent>
            </w:sdt>
            <w:r w:rsidR="00D42A38">
              <w:t xml:space="preserve"> </w:t>
            </w:r>
          </w:p>
        </w:tc>
        <w:tc>
          <w:tcPr>
            <w:tcW w:w="1350" w:type="dxa"/>
            <w:shd w:val="clear" w:color="auto" w:fill="DCDFFE" w:themeFill="accent4" w:themeFillTint="33"/>
            <w:vAlign w:val="center"/>
          </w:tcPr>
          <w:p w14:paraId="1CA8E5E9" w14:textId="77777777" w:rsidR="00206A9A" w:rsidRPr="004E0E4E" w:rsidRDefault="00000000" w:rsidP="004E0E4E">
            <w:pPr>
              <w:rPr>
                <w:rStyle w:val="Emphasis"/>
              </w:rPr>
            </w:pPr>
            <w:sdt>
              <w:sdtPr>
                <w:rPr>
                  <w:b/>
                  <w:iCs/>
                  <w:color w:val="auto"/>
                </w:rPr>
                <w:alias w:val="Approved By:"/>
                <w:tag w:val="Approved By:"/>
                <w:id w:val="-951010060"/>
                <w:placeholder>
                  <w:docPart w:val="8C0A59EF5A424E608457F34F04F99144"/>
                </w:placeholder>
                <w:temporary/>
                <w:showingPlcHdr/>
                <w15:appearance w15:val="hidden"/>
              </w:sdtPr>
              <w:sdtEndPr>
                <w:rPr>
                  <w:b w:val="0"/>
                  <w:iCs w:val="0"/>
                  <w:color w:val="000000" w:themeColor="text1"/>
                </w:rPr>
              </w:sdtEndPr>
              <w:sdtContent>
                <w:r w:rsidR="00206A9A" w:rsidRPr="004E0E4E">
                  <w:rPr>
                    <w:rStyle w:val="Emphasis"/>
                  </w:rPr>
                  <w:t>Approved By</w:t>
                </w:r>
              </w:sdtContent>
            </w:sdt>
          </w:p>
        </w:tc>
        <w:tc>
          <w:tcPr>
            <w:tcW w:w="2016" w:type="dxa"/>
            <w:shd w:val="clear" w:color="auto" w:fill="DCDFFE" w:themeFill="accent4" w:themeFillTint="33"/>
            <w:vAlign w:val="center"/>
          </w:tcPr>
          <w:p w14:paraId="1688DE69" w14:textId="77777777" w:rsidR="00206A9A" w:rsidRDefault="00206A9A" w:rsidP="004E0E4E"/>
        </w:tc>
        <w:tc>
          <w:tcPr>
            <w:tcW w:w="1039" w:type="dxa"/>
            <w:shd w:val="clear" w:color="auto" w:fill="DCDFFE" w:themeFill="accent4" w:themeFillTint="33"/>
            <w:vAlign w:val="center"/>
          </w:tcPr>
          <w:p w14:paraId="1BC90F8E" w14:textId="77777777" w:rsidR="00206A9A" w:rsidRDefault="00000000" w:rsidP="004E0E4E">
            <w:sdt>
              <w:sdtPr>
                <w:alias w:val="Date:"/>
                <w:tag w:val="Date:"/>
                <w:id w:val="613865607"/>
                <w:placeholder>
                  <w:docPart w:val="16BB7B89570B49F791CF23795E2E23B0"/>
                </w:placeholder>
                <w:temporary/>
                <w:showingPlcHdr/>
                <w15:appearance w15:val="hidden"/>
              </w:sdtPr>
              <w:sdtContent>
                <w:r w:rsidR="00206A9A" w:rsidRPr="00206A9A">
                  <w:t>Date</w:t>
                </w:r>
              </w:sdtContent>
            </w:sdt>
            <w:r w:rsidR="00D42A38">
              <w:t xml:space="preserve"> </w:t>
            </w:r>
          </w:p>
        </w:tc>
      </w:tr>
    </w:tbl>
    <w:p w14:paraId="74066891" w14:textId="77777777" w:rsidR="00B80D0D" w:rsidRDefault="00B80D0D" w:rsidP="008D6D77"/>
    <w:sectPr w:rsidR="00B80D0D" w:rsidSect="00E218A3">
      <w:footerReference w:type="default" r:id="rId17"/>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6128FC" w14:textId="77777777" w:rsidR="00777A59" w:rsidRDefault="00777A59">
      <w:pPr>
        <w:spacing w:after="0" w:line="240" w:lineRule="auto"/>
      </w:pPr>
      <w:r>
        <w:separator/>
      </w:r>
    </w:p>
  </w:endnote>
  <w:endnote w:type="continuationSeparator" w:id="0">
    <w:p w14:paraId="32594C50" w14:textId="77777777" w:rsidR="00777A59" w:rsidRDefault="00777A5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1F4029"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D57E3E">
      <w:t>1</w:t>
    </w:r>
    <w:r w:rsidRPr="001E042A">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DF1C6" w14:textId="77777777" w:rsidR="00777A59" w:rsidRDefault="00777A59">
      <w:pPr>
        <w:spacing w:after="0" w:line="240" w:lineRule="auto"/>
      </w:pPr>
      <w:r>
        <w:separator/>
      </w:r>
    </w:p>
  </w:footnote>
  <w:footnote w:type="continuationSeparator" w:id="0">
    <w:p w14:paraId="66E3B9FF" w14:textId="77777777" w:rsidR="00777A59" w:rsidRDefault="00777A5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7C49E06"/>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2E0BE8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BD582D"/>
    <w:multiLevelType w:val="hybridMultilevel"/>
    <w:tmpl w:val="E36C5F02"/>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42025E6"/>
    <w:multiLevelType w:val="hybridMultilevel"/>
    <w:tmpl w:val="3E2CB3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8405847"/>
    <w:multiLevelType w:val="hybridMultilevel"/>
    <w:tmpl w:val="8C6C9A62"/>
    <w:lvl w:ilvl="0" w:tplc="04090001">
      <w:start w:val="1"/>
      <w:numFmt w:val="bullet"/>
      <w:lvlText w:val=""/>
      <w:lvlJc w:val="left"/>
      <w:pPr>
        <w:ind w:left="1080" w:hanging="360"/>
      </w:pPr>
      <w:rPr>
        <w:rFonts w:ascii="Symbol" w:hAnsi="Symbol" w:hint="default"/>
      </w:rPr>
    </w:lvl>
    <w:lvl w:ilvl="1" w:tplc="05083E22">
      <w:start w:val="1"/>
      <w:numFmt w:val="decimal"/>
      <w:lvlText w:val="%2)"/>
      <w:lvlJc w:val="left"/>
      <w:pPr>
        <w:ind w:left="1800" w:hanging="360"/>
      </w:pPr>
      <w:rPr>
        <w:sz w:val="16"/>
        <w:szCs w:val="16"/>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BA718B0"/>
    <w:multiLevelType w:val="hybridMultilevel"/>
    <w:tmpl w:val="90E2A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16395A" w:themeColor="accent1" w:themeShade="BF"/>
      </w:rPr>
    </w:lvl>
    <w:lvl w:ilvl="1">
      <w:start w:val="1"/>
      <w:numFmt w:val="decimal"/>
      <w:lvlText w:val="%2."/>
      <w:lvlJc w:val="left"/>
      <w:pPr>
        <w:ind w:left="1440" w:hanging="360"/>
      </w:pPr>
      <w:rPr>
        <w:rFonts w:hint="default"/>
        <w:color w:val="16395A" w:themeColor="accent1" w:themeShade="BF"/>
      </w:rPr>
    </w:lvl>
    <w:lvl w:ilvl="2">
      <w:start w:val="1"/>
      <w:numFmt w:val="decimal"/>
      <w:lvlText w:val="%3."/>
      <w:lvlJc w:val="right"/>
      <w:pPr>
        <w:ind w:left="2160" w:hanging="180"/>
      </w:pPr>
      <w:rPr>
        <w:rFonts w:hint="default"/>
        <w:color w:val="16395A" w:themeColor="accent1" w:themeShade="BF"/>
      </w:rPr>
    </w:lvl>
    <w:lvl w:ilvl="3">
      <w:start w:val="1"/>
      <w:numFmt w:val="decimal"/>
      <w:lvlText w:val="%4."/>
      <w:lvlJc w:val="left"/>
      <w:pPr>
        <w:ind w:left="2880" w:hanging="360"/>
      </w:pPr>
      <w:rPr>
        <w:rFonts w:hint="default"/>
        <w:color w:val="16395A" w:themeColor="accent1" w:themeShade="BF"/>
      </w:rPr>
    </w:lvl>
    <w:lvl w:ilvl="4">
      <w:start w:val="1"/>
      <w:numFmt w:val="decimal"/>
      <w:lvlText w:val="%5."/>
      <w:lvlJc w:val="left"/>
      <w:pPr>
        <w:ind w:left="3600" w:hanging="360"/>
      </w:pPr>
      <w:rPr>
        <w:rFonts w:hint="default"/>
        <w:color w:val="16395A" w:themeColor="accent1" w:themeShade="BF"/>
      </w:rPr>
    </w:lvl>
    <w:lvl w:ilvl="5">
      <w:start w:val="1"/>
      <w:numFmt w:val="decimal"/>
      <w:lvlText w:val="%6."/>
      <w:lvlJc w:val="right"/>
      <w:pPr>
        <w:ind w:left="4320" w:hanging="180"/>
      </w:pPr>
      <w:rPr>
        <w:rFonts w:hint="default"/>
        <w:color w:val="16395A" w:themeColor="accent1" w:themeShade="BF"/>
      </w:rPr>
    </w:lvl>
    <w:lvl w:ilvl="6">
      <w:start w:val="1"/>
      <w:numFmt w:val="decimal"/>
      <w:lvlText w:val="%7."/>
      <w:lvlJc w:val="left"/>
      <w:pPr>
        <w:ind w:left="5040" w:hanging="360"/>
      </w:pPr>
      <w:rPr>
        <w:rFonts w:hint="default"/>
        <w:color w:val="16395A" w:themeColor="accent1" w:themeShade="BF"/>
      </w:rPr>
    </w:lvl>
    <w:lvl w:ilvl="7">
      <w:start w:val="1"/>
      <w:numFmt w:val="decimal"/>
      <w:lvlText w:val="%8."/>
      <w:lvlJc w:val="left"/>
      <w:pPr>
        <w:ind w:left="5760" w:hanging="360"/>
      </w:pPr>
      <w:rPr>
        <w:rFonts w:hint="default"/>
        <w:color w:val="16395A" w:themeColor="accent1" w:themeShade="BF"/>
      </w:rPr>
    </w:lvl>
    <w:lvl w:ilvl="8">
      <w:start w:val="1"/>
      <w:numFmt w:val="decimal"/>
      <w:lvlText w:val="%9."/>
      <w:lvlJc w:val="right"/>
      <w:pPr>
        <w:ind w:left="6480" w:hanging="180"/>
      </w:pPr>
      <w:rPr>
        <w:rFonts w:hint="default"/>
        <w:color w:val="16395A" w:themeColor="accent1" w:themeShade="BF"/>
      </w:rPr>
    </w:lvl>
  </w:abstractNum>
  <w:abstractNum w:abstractNumId="15" w15:restartNumberingAfterBreak="0">
    <w:nsid w:val="538315E1"/>
    <w:multiLevelType w:val="hybridMultilevel"/>
    <w:tmpl w:val="62524D5E"/>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5C6A17EA"/>
    <w:multiLevelType w:val="hybridMultilevel"/>
    <w:tmpl w:val="8542C568"/>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62A8081C"/>
    <w:multiLevelType w:val="hybridMultilevel"/>
    <w:tmpl w:val="168EBB68"/>
    <w:lvl w:ilvl="0" w:tplc="04090001">
      <w:start w:val="1"/>
      <w:numFmt w:val="bullet"/>
      <w:lvlText w:val=""/>
      <w:lvlJc w:val="left"/>
      <w:pPr>
        <w:ind w:left="1080" w:hanging="360"/>
      </w:pPr>
      <w:rPr>
        <w:rFonts w:ascii="Symbol" w:hAnsi="Symbol" w:hint="default"/>
      </w:rPr>
    </w:lvl>
    <w:lvl w:ilvl="1" w:tplc="04090011">
      <w:start w:val="1"/>
      <w:numFmt w:val="decimal"/>
      <w:lvlText w:val="%2)"/>
      <w:lvlJc w:val="left"/>
      <w:pPr>
        <w:ind w:left="1800" w:hanging="360"/>
      </w:p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16395A" w:themeColor="accent1" w:themeShade="BF"/>
      </w:rPr>
    </w:lvl>
    <w:lvl w:ilvl="1">
      <w:start w:val="1"/>
      <w:numFmt w:val="bullet"/>
      <w:lvlText w:val="o"/>
      <w:lvlJc w:val="left"/>
      <w:pPr>
        <w:ind w:left="1440" w:hanging="360"/>
      </w:pPr>
      <w:rPr>
        <w:rFonts w:ascii="Courier New" w:hAnsi="Courier New" w:hint="default"/>
        <w:color w:val="16395A" w:themeColor="accent1" w:themeShade="BF"/>
      </w:rPr>
    </w:lvl>
    <w:lvl w:ilvl="2">
      <w:start w:val="1"/>
      <w:numFmt w:val="bullet"/>
      <w:lvlText w:val=""/>
      <w:lvlJc w:val="left"/>
      <w:pPr>
        <w:ind w:left="2160" w:hanging="360"/>
      </w:pPr>
      <w:rPr>
        <w:rFonts w:ascii="Wingdings" w:hAnsi="Wingdings" w:hint="default"/>
        <w:color w:val="16395A" w:themeColor="accent1" w:themeShade="BF"/>
      </w:rPr>
    </w:lvl>
    <w:lvl w:ilvl="3">
      <w:start w:val="1"/>
      <w:numFmt w:val="bullet"/>
      <w:lvlText w:val=""/>
      <w:lvlJc w:val="left"/>
      <w:pPr>
        <w:ind w:left="2880" w:hanging="360"/>
      </w:pPr>
      <w:rPr>
        <w:rFonts w:ascii="Symbol" w:hAnsi="Symbol" w:hint="default"/>
        <w:color w:val="16395A" w:themeColor="accent1" w:themeShade="BF"/>
      </w:rPr>
    </w:lvl>
    <w:lvl w:ilvl="4">
      <w:start w:val="1"/>
      <w:numFmt w:val="bullet"/>
      <w:lvlText w:val="o"/>
      <w:lvlJc w:val="left"/>
      <w:pPr>
        <w:ind w:left="3600" w:hanging="360"/>
      </w:pPr>
      <w:rPr>
        <w:rFonts w:ascii="Courier New" w:hAnsi="Courier New" w:hint="default"/>
        <w:color w:val="16395A" w:themeColor="accent1" w:themeShade="BF"/>
      </w:rPr>
    </w:lvl>
    <w:lvl w:ilvl="5">
      <w:start w:val="1"/>
      <w:numFmt w:val="bullet"/>
      <w:lvlText w:val=""/>
      <w:lvlJc w:val="left"/>
      <w:pPr>
        <w:ind w:left="4320" w:hanging="360"/>
      </w:pPr>
      <w:rPr>
        <w:rFonts w:ascii="Wingdings" w:hAnsi="Wingdings" w:hint="default"/>
        <w:color w:val="16395A" w:themeColor="accent1" w:themeShade="BF"/>
      </w:rPr>
    </w:lvl>
    <w:lvl w:ilvl="6">
      <w:start w:val="1"/>
      <w:numFmt w:val="bullet"/>
      <w:lvlText w:val=""/>
      <w:lvlJc w:val="left"/>
      <w:pPr>
        <w:ind w:left="5040" w:hanging="360"/>
      </w:pPr>
      <w:rPr>
        <w:rFonts w:ascii="Symbol" w:hAnsi="Symbol" w:hint="default"/>
        <w:color w:val="16395A" w:themeColor="accent1" w:themeShade="BF"/>
      </w:rPr>
    </w:lvl>
    <w:lvl w:ilvl="7">
      <w:start w:val="1"/>
      <w:numFmt w:val="bullet"/>
      <w:lvlText w:val="o"/>
      <w:lvlJc w:val="left"/>
      <w:pPr>
        <w:ind w:left="5760" w:hanging="360"/>
      </w:pPr>
      <w:rPr>
        <w:rFonts w:ascii="Courier New" w:hAnsi="Courier New" w:hint="default"/>
        <w:color w:val="16395A" w:themeColor="accent1" w:themeShade="BF"/>
      </w:rPr>
    </w:lvl>
    <w:lvl w:ilvl="8">
      <w:start w:val="1"/>
      <w:numFmt w:val="bullet"/>
      <w:lvlText w:val=""/>
      <w:lvlJc w:val="left"/>
      <w:pPr>
        <w:ind w:left="6480" w:hanging="360"/>
      </w:pPr>
      <w:rPr>
        <w:rFonts w:ascii="Wingdings" w:hAnsi="Wingdings" w:hint="default"/>
        <w:color w:val="16395A" w:themeColor="accent1" w:themeShade="BF"/>
      </w:rPr>
    </w:lvl>
  </w:abstractNum>
  <w:num w:numId="1" w16cid:durableId="363289122">
    <w:abstractNumId w:val="9"/>
  </w:num>
  <w:num w:numId="2" w16cid:durableId="1773436715">
    <w:abstractNumId w:val="18"/>
  </w:num>
  <w:num w:numId="3" w16cid:durableId="394398141">
    <w:abstractNumId w:val="18"/>
    <w:lvlOverride w:ilvl="0">
      <w:startOverride w:val="1"/>
    </w:lvlOverride>
  </w:num>
  <w:num w:numId="4" w16cid:durableId="65955723">
    <w:abstractNumId w:val="10"/>
  </w:num>
  <w:num w:numId="5" w16cid:durableId="900142883">
    <w:abstractNumId w:val="7"/>
  </w:num>
  <w:num w:numId="6" w16cid:durableId="1106651772">
    <w:abstractNumId w:val="6"/>
  </w:num>
  <w:num w:numId="7" w16cid:durableId="1284071850">
    <w:abstractNumId w:val="5"/>
  </w:num>
  <w:num w:numId="8" w16cid:durableId="2023974801">
    <w:abstractNumId w:val="4"/>
  </w:num>
  <w:num w:numId="9" w16cid:durableId="815872695">
    <w:abstractNumId w:val="8"/>
  </w:num>
  <w:num w:numId="10" w16cid:durableId="551623239">
    <w:abstractNumId w:val="3"/>
  </w:num>
  <w:num w:numId="11" w16cid:durableId="1153762191">
    <w:abstractNumId w:val="2"/>
  </w:num>
  <w:num w:numId="12" w16cid:durableId="1139957664">
    <w:abstractNumId w:val="1"/>
  </w:num>
  <w:num w:numId="13" w16cid:durableId="1142621376">
    <w:abstractNumId w:val="0"/>
  </w:num>
  <w:num w:numId="14" w16cid:durableId="88788263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61148622">
    <w:abstractNumId w:val="14"/>
  </w:num>
  <w:num w:numId="16" w16cid:durableId="1047995512">
    <w:abstractNumId w:val="13"/>
  </w:num>
  <w:num w:numId="17" w16cid:durableId="285039462">
    <w:abstractNumId w:val="12"/>
  </w:num>
  <w:num w:numId="18" w16cid:durableId="1760981685">
    <w:abstractNumId w:val="17"/>
  </w:num>
  <w:num w:numId="19" w16cid:durableId="531308321">
    <w:abstractNumId w:val="16"/>
  </w:num>
  <w:num w:numId="20" w16cid:durableId="636227186">
    <w:abstractNumId w:val="15"/>
  </w:num>
  <w:num w:numId="21" w16cid:durableId="177459027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removePersonalInformation/>
  <w:removeDateAndTime/>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26AA"/>
    <w:rsid w:val="00006B0B"/>
    <w:rsid w:val="00017989"/>
    <w:rsid w:val="000232EA"/>
    <w:rsid w:val="00023DA4"/>
    <w:rsid w:val="000277C5"/>
    <w:rsid w:val="0004010D"/>
    <w:rsid w:val="00043B5B"/>
    <w:rsid w:val="00044DE7"/>
    <w:rsid w:val="0006556C"/>
    <w:rsid w:val="00066E24"/>
    <w:rsid w:val="000725C2"/>
    <w:rsid w:val="00083B37"/>
    <w:rsid w:val="000918A6"/>
    <w:rsid w:val="000A0612"/>
    <w:rsid w:val="000B3ABF"/>
    <w:rsid w:val="000B4CCC"/>
    <w:rsid w:val="000D2482"/>
    <w:rsid w:val="000E3526"/>
    <w:rsid w:val="000E6EB5"/>
    <w:rsid w:val="000F4BF1"/>
    <w:rsid w:val="001067A1"/>
    <w:rsid w:val="00133CDF"/>
    <w:rsid w:val="00151133"/>
    <w:rsid w:val="00151654"/>
    <w:rsid w:val="001578E4"/>
    <w:rsid w:val="00175DE0"/>
    <w:rsid w:val="00191109"/>
    <w:rsid w:val="001A728E"/>
    <w:rsid w:val="001A7AAC"/>
    <w:rsid w:val="001B4372"/>
    <w:rsid w:val="001B51AA"/>
    <w:rsid w:val="001B525D"/>
    <w:rsid w:val="001C701C"/>
    <w:rsid w:val="001D3121"/>
    <w:rsid w:val="001D60A5"/>
    <w:rsid w:val="001E042A"/>
    <w:rsid w:val="001E2362"/>
    <w:rsid w:val="001F2BE3"/>
    <w:rsid w:val="001F5F4B"/>
    <w:rsid w:val="00204856"/>
    <w:rsid w:val="00206A9A"/>
    <w:rsid w:val="00211D16"/>
    <w:rsid w:val="00225505"/>
    <w:rsid w:val="0024124B"/>
    <w:rsid w:val="00267995"/>
    <w:rsid w:val="002C376F"/>
    <w:rsid w:val="00303C7C"/>
    <w:rsid w:val="00325DA6"/>
    <w:rsid w:val="003312ED"/>
    <w:rsid w:val="00346E95"/>
    <w:rsid w:val="00346EB7"/>
    <w:rsid w:val="0035103A"/>
    <w:rsid w:val="00366FC2"/>
    <w:rsid w:val="003715CE"/>
    <w:rsid w:val="00385CDF"/>
    <w:rsid w:val="00394A2C"/>
    <w:rsid w:val="003B308D"/>
    <w:rsid w:val="003B7D1F"/>
    <w:rsid w:val="003C14E2"/>
    <w:rsid w:val="003C44AE"/>
    <w:rsid w:val="003D2F0C"/>
    <w:rsid w:val="003D3CFE"/>
    <w:rsid w:val="003E6675"/>
    <w:rsid w:val="003F1EA9"/>
    <w:rsid w:val="003F2DC0"/>
    <w:rsid w:val="003F4F6E"/>
    <w:rsid w:val="003F68DC"/>
    <w:rsid w:val="004018C1"/>
    <w:rsid w:val="00402BBB"/>
    <w:rsid w:val="00412B4F"/>
    <w:rsid w:val="00441124"/>
    <w:rsid w:val="00446879"/>
    <w:rsid w:val="00451CA5"/>
    <w:rsid w:val="00471213"/>
    <w:rsid w:val="004727F4"/>
    <w:rsid w:val="0047771A"/>
    <w:rsid w:val="00482872"/>
    <w:rsid w:val="0048460F"/>
    <w:rsid w:val="00497B19"/>
    <w:rsid w:val="004A0A8D"/>
    <w:rsid w:val="004A7243"/>
    <w:rsid w:val="004C5EC7"/>
    <w:rsid w:val="004D4249"/>
    <w:rsid w:val="004E0E4E"/>
    <w:rsid w:val="004F2ECF"/>
    <w:rsid w:val="0052404E"/>
    <w:rsid w:val="0052633E"/>
    <w:rsid w:val="00526771"/>
    <w:rsid w:val="005269C6"/>
    <w:rsid w:val="00527860"/>
    <w:rsid w:val="00530E38"/>
    <w:rsid w:val="00535D67"/>
    <w:rsid w:val="00544041"/>
    <w:rsid w:val="00551CB3"/>
    <w:rsid w:val="005716F3"/>
    <w:rsid w:val="00575B92"/>
    <w:rsid w:val="0058395D"/>
    <w:rsid w:val="005845EF"/>
    <w:rsid w:val="00585EBC"/>
    <w:rsid w:val="005924F0"/>
    <w:rsid w:val="005A19DE"/>
    <w:rsid w:val="005A646A"/>
    <w:rsid w:val="005B473E"/>
    <w:rsid w:val="005D4DC9"/>
    <w:rsid w:val="005E4ED9"/>
    <w:rsid w:val="005F1938"/>
    <w:rsid w:val="005F7999"/>
    <w:rsid w:val="006217C2"/>
    <w:rsid w:val="006269F4"/>
    <w:rsid w:val="00626EDA"/>
    <w:rsid w:val="00631F5D"/>
    <w:rsid w:val="006331C0"/>
    <w:rsid w:val="0063680F"/>
    <w:rsid w:val="006401F4"/>
    <w:rsid w:val="00644EBA"/>
    <w:rsid w:val="0066664F"/>
    <w:rsid w:val="006802D1"/>
    <w:rsid w:val="006934D9"/>
    <w:rsid w:val="006C025B"/>
    <w:rsid w:val="006C3A7B"/>
    <w:rsid w:val="006D7FF8"/>
    <w:rsid w:val="006E357F"/>
    <w:rsid w:val="006F55BC"/>
    <w:rsid w:val="00704472"/>
    <w:rsid w:val="007067C2"/>
    <w:rsid w:val="00712ECD"/>
    <w:rsid w:val="007544C9"/>
    <w:rsid w:val="0076005B"/>
    <w:rsid w:val="00764A64"/>
    <w:rsid w:val="00777A59"/>
    <w:rsid w:val="00791457"/>
    <w:rsid w:val="007C723F"/>
    <w:rsid w:val="007D274B"/>
    <w:rsid w:val="007F372E"/>
    <w:rsid w:val="008072AE"/>
    <w:rsid w:val="008330A9"/>
    <w:rsid w:val="008471C0"/>
    <w:rsid w:val="00872B5F"/>
    <w:rsid w:val="0087771F"/>
    <w:rsid w:val="008C40FC"/>
    <w:rsid w:val="008D38F1"/>
    <w:rsid w:val="008D5E06"/>
    <w:rsid w:val="008D6D77"/>
    <w:rsid w:val="008E631E"/>
    <w:rsid w:val="008F5CD5"/>
    <w:rsid w:val="008F71FE"/>
    <w:rsid w:val="00914873"/>
    <w:rsid w:val="00916BC8"/>
    <w:rsid w:val="00954BFF"/>
    <w:rsid w:val="00961E19"/>
    <w:rsid w:val="00963CF3"/>
    <w:rsid w:val="00971F80"/>
    <w:rsid w:val="0097410D"/>
    <w:rsid w:val="00990D3B"/>
    <w:rsid w:val="00995E9B"/>
    <w:rsid w:val="009966CC"/>
    <w:rsid w:val="009B1731"/>
    <w:rsid w:val="009B290A"/>
    <w:rsid w:val="009C0227"/>
    <w:rsid w:val="009C1091"/>
    <w:rsid w:val="009D7EA5"/>
    <w:rsid w:val="009E2B16"/>
    <w:rsid w:val="009E53FF"/>
    <w:rsid w:val="00A07826"/>
    <w:rsid w:val="00A157E1"/>
    <w:rsid w:val="00A3184A"/>
    <w:rsid w:val="00A5394B"/>
    <w:rsid w:val="00A54D52"/>
    <w:rsid w:val="00A6196D"/>
    <w:rsid w:val="00A63F9F"/>
    <w:rsid w:val="00A67AE6"/>
    <w:rsid w:val="00A93A3E"/>
    <w:rsid w:val="00AA316B"/>
    <w:rsid w:val="00AB2356"/>
    <w:rsid w:val="00AB24D2"/>
    <w:rsid w:val="00AC2F15"/>
    <w:rsid w:val="00AC33B5"/>
    <w:rsid w:val="00AC794B"/>
    <w:rsid w:val="00AE3958"/>
    <w:rsid w:val="00B01A77"/>
    <w:rsid w:val="00B04A47"/>
    <w:rsid w:val="00B04D5B"/>
    <w:rsid w:val="00B05004"/>
    <w:rsid w:val="00B06CCE"/>
    <w:rsid w:val="00B15457"/>
    <w:rsid w:val="00B32B28"/>
    <w:rsid w:val="00B330AB"/>
    <w:rsid w:val="00B34A22"/>
    <w:rsid w:val="00B80D0D"/>
    <w:rsid w:val="00B8237B"/>
    <w:rsid w:val="00B9003E"/>
    <w:rsid w:val="00B90101"/>
    <w:rsid w:val="00B90786"/>
    <w:rsid w:val="00B95F35"/>
    <w:rsid w:val="00BA0296"/>
    <w:rsid w:val="00BA1EE8"/>
    <w:rsid w:val="00BA43E1"/>
    <w:rsid w:val="00BC070F"/>
    <w:rsid w:val="00BC1819"/>
    <w:rsid w:val="00BC1FD2"/>
    <w:rsid w:val="00BC42D8"/>
    <w:rsid w:val="00BD506A"/>
    <w:rsid w:val="00BD6971"/>
    <w:rsid w:val="00BD7D71"/>
    <w:rsid w:val="00BE3695"/>
    <w:rsid w:val="00BF7346"/>
    <w:rsid w:val="00C140A0"/>
    <w:rsid w:val="00C244A1"/>
    <w:rsid w:val="00C305F6"/>
    <w:rsid w:val="00C413C3"/>
    <w:rsid w:val="00C41C98"/>
    <w:rsid w:val="00C46A7F"/>
    <w:rsid w:val="00C47561"/>
    <w:rsid w:val="00C5255A"/>
    <w:rsid w:val="00C571A9"/>
    <w:rsid w:val="00C7159A"/>
    <w:rsid w:val="00C73948"/>
    <w:rsid w:val="00C76CE4"/>
    <w:rsid w:val="00C80CBA"/>
    <w:rsid w:val="00C92C41"/>
    <w:rsid w:val="00C94B82"/>
    <w:rsid w:val="00CA22D1"/>
    <w:rsid w:val="00CA3B8A"/>
    <w:rsid w:val="00CB6071"/>
    <w:rsid w:val="00CC5320"/>
    <w:rsid w:val="00CC59E6"/>
    <w:rsid w:val="00CC5F69"/>
    <w:rsid w:val="00CD3CD4"/>
    <w:rsid w:val="00CE3880"/>
    <w:rsid w:val="00CF669F"/>
    <w:rsid w:val="00CF7228"/>
    <w:rsid w:val="00D13101"/>
    <w:rsid w:val="00D212E6"/>
    <w:rsid w:val="00D246D0"/>
    <w:rsid w:val="00D31238"/>
    <w:rsid w:val="00D33532"/>
    <w:rsid w:val="00D3582D"/>
    <w:rsid w:val="00D41890"/>
    <w:rsid w:val="00D42A38"/>
    <w:rsid w:val="00D439EF"/>
    <w:rsid w:val="00D50009"/>
    <w:rsid w:val="00D56CD8"/>
    <w:rsid w:val="00D57E3E"/>
    <w:rsid w:val="00D672C6"/>
    <w:rsid w:val="00D80BD5"/>
    <w:rsid w:val="00D81E90"/>
    <w:rsid w:val="00D826AA"/>
    <w:rsid w:val="00D840D6"/>
    <w:rsid w:val="00D9438E"/>
    <w:rsid w:val="00DB22D0"/>
    <w:rsid w:val="00DB24CB"/>
    <w:rsid w:val="00DC0E55"/>
    <w:rsid w:val="00DC33F5"/>
    <w:rsid w:val="00DC5A91"/>
    <w:rsid w:val="00DF5013"/>
    <w:rsid w:val="00DF58FD"/>
    <w:rsid w:val="00E03BA5"/>
    <w:rsid w:val="00E218A3"/>
    <w:rsid w:val="00E30E3B"/>
    <w:rsid w:val="00E31BBB"/>
    <w:rsid w:val="00E331DC"/>
    <w:rsid w:val="00E41C52"/>
    <w:rsid w:val="00E4219F"/>
    <w:rsid w:val="00E4416F"/>
    <w:rsid w:val="00E576B9"/>
    <w:rsid w:val="00E756FD"/>
    <w:rsid w:val="00E760F1"/>
    <w:rsid w:val="00E95C1C"/>
    <w:rsid w:val="00E9640A"/>
    <w:rsid w:val="00EA42F2"/>
    <w:rsid w:val="00EC00CA"/>
    <w:rsid w:val="00ED7DC4"/>
    <w:rsid w:val="00EE5E3A"/>
    <w:rsid w:val="00F05529"/>
    <w:rsid w:val="00F1586E"/>
    <w:rsid w:val="00F21FDC"/>
    <w:rsid w:val="00F26CE3"/>
    <w:rsid w:val="00F37B71"/>
    <w:rsid w:val="00F40FB2"/>
    <w:rsid w:val="00F5110A"/>
    <w:rsid w:val="00F60144"/>
    <w:rsid w:val="00F72850"/>
    <w:rsid w:val="00F80EC8"/>
    <w:rsid w:val="00F8794F"/>
    <w:rsid w:val="00FA1995"/>
    <w:rsid w:val="00FA3615"/>
    <w:rsid w:val="00FB568E"/>
    <w:rsid w:val="00FC533C"/>
    <w:rsid w:val="00FE3BDD"/>
    <w:rsid w:val="00FF406E"/>
    <w:rsid w:val="00FF7A5A"/>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3FA4F9E"/>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E0E4E"/>
    <w:rPr>
      <w:color w:val="000000" w:themeColor="text1"/>
    </w:rPr>
  </w:style>
  <w:style w:type="paragraph" w:styleId="Heading1">
    <w:name w:val="heading 1"/>
    <w:basedOn w:val="Normal"/>
    <w:next w:val="Normal"/>
    <w:link w:val="Heading1Char"/>
    <w:uiPriority w:val="9"/>
    <w:qFormat/>
    <w:rsid w:val="00C94B82"/>
    <w:pPr>
      <w:keepNext/>
      <w:keepLines/>
      <w:spacing w:before="600" w:after="240" w:line="240" w:lineRule="auto"/>
      <w:outlineLvl w:val="0"/>
    </w:pPr>
    <w:rPr>
      <w:rFonts w:asciiTheme="majorHAnsi" w:hAnsiTheme="majorHAnsi" w:cs="Times New Roman (Body CS)"/>
      <w:b/>
      <w:bCs/>
      <w:caps/>
      <w:color w:val="0413A2" w:themeColor="accent4" w:themeShade="80"/>
      <w:spacing w:val="10"/>
      <w:sz w:val="28"/>
    </w:rPr>
  </w:style>
  <w:style w:type="paragraph" w:styleId="Heading2">
    <w:name w:val="heading 2"/>
    <w:basedOn w:val="Normal"/>
    <w:next w:val="Normal"/>
    <w:link w:val="Heading2Char"/>
    <w:uiPriority w:val="9"/>
    <w:unhideWhenUsed/>
    <w:qFormat/>
    <w:rsid w:val="00E41C52"/>
    <w:pPr>
      <w:keepNext/>
      <w:keepLines/>
      <w:numPr>
        <w:numId w:val="4"/>
      </w:numPr>
      <w:spacing w:before="360" w:after="120" w:line="240" w:lineRule="auto"/>
      <w:outlineLvl w:val="1"/>
    </w:pPr>
    <w:rPr>
      <w:rFonts w:cs="Times New Roman (Body CS)"/>
      <w:b/>
      <w:bCs/>
      <w:color w:val="071DF2" w:themeColor="accent4" w:themeShade="BF"/>
      <w:spacing w:val="10"/>
      <w:sz w:val="24"/>
    </w:rPr>
  </w:style>
  <w:style w:type="paragraph" w:styleId="Heading3">
    <w:name w:val="heading 3"/>
    <w:basedOn w:val="Normal"/>
    <w:next w:val="Normal"/>
    <w:link w:val="Heading3Char"/>
    <w:uiPriority w:val="9"/>
    <w:semiHidden/>
    <w:unhideWhenUsed/>
    <w:qFormat/>
    <w:rsid w:val="008D5E06"/>
    <w:pPr>
      <w:keepNext/>
      <w:keepLines/>
      <w:spacing w:before="40" w:after="0"/>
      <w:outlineLvl w:val="2"/>
    </w:pPr>
    <w:rPr>
      <w:rFonts w:asciiTheme="majorHAnsi" w:eastAsiaTheme="majorEastAsia" w:hAnsiTheme="majorHAnsi" w:cstheme="majorBidi"/>
      <w:color w:val="0F263C" w:themeColor="accent1" w:themeShade="7F"/>
      <w:sz w:val="24"/>
      <w:szCs w:val="24"/>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16395A"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16395A"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D42A38"/>
    <w:pPr>
      <w:spacing w:after="0" w:line="420" w:lineRule="exact"/>
    </w:pPr>
    <w:rPr>
      <w:rFonts w:asciiTheme="majorHAnsi" w:eastAsiaTheme="majorEastAsia" w:hAnsiTheme="majorHAnsi" w:cs="Times New Roman (Headings CS)"/>
      <w:caps/>
      <w:color w:val="071DF2" w:themeColor="accent4" w:themeShade="BF"/>
      <w:spacing w:val="10"/>
      <w:kern w:val="28"/>
      <w:sz w:val="40"/>
    </w:rPr>
  </w:style>
  <w:style w:type="character" w:customStyle="1" w:styleId="TitleChar">
    <w:name w:val="Title Char"/>
    <w:basedOn w:val="DefaultParagraphFont"/>
    <w:link w:val="Title"/>
    <w:uiPriority w:val="1"/>
    <w:rsid w:val="00D42A38"/>
    <w:rPr>
      <w:rFonts w:asciiTheme="majorHAnsi" w:eastAsiaTheme="majorEastAsia" w:hAnsiTheme="majorHAnsi" w:cs="Times New Roman (Headings CS)"/>
      <w:caps/>
      <w:color w:val="071DF2" w:themeColor="accent4" w:themeShade="BF"/>
      <w:spacing w:val="10"/>
      <w:kern w:val="28"/>
      <w:sz w:val="40"/>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D42A38"/>
    <w:pPr>
      <w:numPr>
        <w:ilvl w:val="1"/>
      </w:numPr>
      <w:spacing w:before="80" w:after="0" w:line="280" w:lineRule="exact"/>
    </w:pPr>
    <w:rPr>
      <w:rFonts w:cs="Times New Roman (Body CS)"/>
      <w:b/>
      <w:bCs/>
      <w:color w:val="071DF2" w:themeColor="accent4" w:themeShade="BF"/>
      <w:spacing w:val="10"/>
      <w:sz w:val="24"/>
    </w:rPr>
  </w:style>
  <w:style w:type="character" w:customStyle="1" w:styleId="SubtitleChar">
    <w:name w:val="Subtitle Char"/>
    <w:basedOn w:val="DefaultParagraphFont"/>
    <w:link w:val="Subtitle"/>
    <w:uiPriority w:val="2"/>
    <w:rsid w:val="00D42A38"/>
    <w:rPr>
      <w:rFonts w:cs="Times New Roman (Body CS)"/>
      <w:b/>
      <w:bCs/>
      <w:color w:val="071DF2" w:themeColor="accent4" w:themeShade="BF"/>
      <w:spacing w:val="10"/>
      <w:sz w:val="24"/>
    </w:rPr>
  </w:style>
  <w:style w:type="character" w:customStyle="1" w:styleId="Heading1Char">
    <w:name w:val="Heading 1 Char"/>
    <w:basedOn w:val="DefaultParagraphFont"/>
    <w:link w:val="Heading1"/>
    <w:uiPriority w:val="9"/>
    <w:rsid w:val="00C94B82"/>
    <w:rPr>
      <w:rFonts w:asciiTheme="majorHAnsi" w:hAnsiTheme="majorHAnsi" w:cs="Times New Roman (Body CS)"/>
      <w:b/>
      <w:bCs/>
      <w:caps/>
      <w:color w:val="0413A2" w:themeColor="accent4" w:themeShade="80"/>
      <w:spacing w:val="10"/>
      <w:sz w:val="28"/>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C5DBF0"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0F263C" w:themeColor="accent1" w:themeShade="7F"/>
      <w:sz w:val="24"/>
      <w:szCs w:val="24"/>
    </w:rPr>
  </w:style>
  <w:style w:type="character" w:customStyle="1" w:styleId="Heading2Char">
    <w:name w:val="Heading 2 Char"/>
    <w:basedOn w:val="DefaultParagraphFont"/>
    <w:link w:val="Heading2"/>
    <w:uiPriority w:val="9"/>
    <w:rsid w:val="00E41C52"/>
    <w:rPr>
      <w:rFonts w:cs="Times New Roman (Body CS)"/>
      <w:b/>
      <w:bCs/>
      <w:color w:val="071DF2" w:themeColor="accent4" w:themeShade="BF"/>
      <w:spacing w:val="10"/>
      <w:sz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0F263C"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0F263C"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5294D4" w:themeColor="accent1" w:themeTint="99"/>
        <w:left w:val="single" w:sz="4" w:space="0" w:color="5294D4" w:themeColor="accent1" w:themeTint="99"/>
        <w:bottom w:val="single" w:sz="4" w:space="0" w:color="5294D4" w:themeColor="accent1" w:themeTint="99"/>
        <w:right w:val="single" w:sz="4" w:space="0" w:color="5294D4" w:themeColor="accent1" w:themeTint="99"/>
        <w:insideH w:val="single" w:sz="4" w:space="0" w:color="5294D4" w:themeColor="accent1" w:themeTint="99"/>
        <w:insideV w:val="single" w:sz="4" w:space="0" w:color="5294D4" w:themeColor="accent1" w:themeTint="99"/>
      </w:tblBorders>
      <w:tblCellMar>
        <w:top w:w="29" w:type="dxa"/>
        <w:bottom w:w="29" w:type="dxa"/>
      </w:tblCellMar>
    </w:tblPr>
    <w:tblStylePr w:type="firstRow">
      <w:rPr>
        <w:b/>
        <w:bCs/>
        <w:color w:val="FFFFFF" w:themeColor="background1"/>
      </w:rPr>
      <w:tblPr/>
      <w:tcPr>
        <w:tcBorders>
          <w:top w:val="single" w:sz="4" w:space="0" w:color="1E4D79" w:themeColor="accent1"/>
          <w:left w:val="single" w:sz="4" w:space="0" w:color="1E4D79" w:themeColor="accent1"/>
          <w:bottom w:val="single" w:sz="4" w:space="0" w:color="1E4D79" w:themeColor="accent1"/>
          <w:right w:val="single" w:sz="4" w:space="0" w:color="1E4D79" w:themeColor="accent1"/>
          <w:insideH w:val="nil"/>
          <w:insideV w:val="nil"/>
        </w:tcBorders>
        <w:shd w:val="clear" w:color="auto" w:fill="1E4D79" w:themeFill="accent1"/>
      </w:tcPr>
    </w:tblStylePr>
    <w:tblStylePr w:type="lastRow">
      <w:rPr>
        <w:b/>
        <w:bCs/>
      </w:rPr>
      <w:tblPr/>
      <w:tcPr>
        <w:tcBorders>
          <w:top w:val="double" w:sz="4" w:space="0" w:color="1E4D79" w:themeColor="accent1"/>
        </w:tcBorders>
      </w:tcPr>
    </w:tblStylePr>
    <w:tblStylePr w:type="firstCol">
      <w:rPr>
        <w:b/>
        <w:bCs/>
      </w:rPr>
    </w:tblStylePr>
    <w:tblStylePr w:type="lastCol">
      <w:rPr>
        <w:b/>
        <w:bCs/>
      </w:rPr>
    </w:tblStylePr>
    <w:tblStylePr w:type="band1Vert">
      <w:tblPr/>
      <w:tcPr>
        <w:shd w:val="clear" w:color="auto" w:fill="C5DBF0" w:themeFill="accent1" w:themeFillTint="33"/>
      </w:tcPr>
    </w:tblStylePr>
    <w:tblStylePr w:type="band1Horz">
      <w:tblPr/>
      <w:tcPr>
        <w:shd w:val="clear" w:color="auto" w:fill="C5DBF0"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1E4D79" w:themeColor="accent1"/>
        <w:left w:val="single" w:sz="4" w:space="0" w:color="1E4D79" w:themeColor="accent1"/>
        <w:bottom w:val="single" w:sz="4" w:space="0" w:color="1E4D79" w:themeColor="accent1"/>
        <w:right w:val="single" w:sz="4" w:space="0" w:color="1E4D79" w:themeColor="accent1"/>
        <w:insideH w:val="single" w:sz="4" w:space="0" w:color="1E4D79" w:themeColor="accent1"/>
        <w:insideV w:val="single" w:sz="4" w:space="0" w:color="1E4D79" w:themeColor="accent1"/>
      </w:tblBorders>
      <w:tblCellMar>
        <w:left w:w="144" w:type="dxa"/>
        <w:right w:w="144" w:type="dxa"/>
      </w:tblCellMar>
    </w:tblPr>
    <w:tblStylePr w:type="firstRow">
      <w:pPr>
        <w:keepNext/>
        <w:wordWrap/>
      </w:pPr>
      <w:rPr>
        <w:b/>
      </w:rPr>
      <w:tblPr/>
      <w:tcPr>
        <w:shd w:val="clear" w:color="auto" w:fill="C5DBF0" w:themeFill="accent1" w:themeFillTint="33"/>
        <w:vAlign w:val="bottom"/>
      </w:tcPr>
    </w:tblStylePr>
    <w:tblStylePr w:type="lastRow">
      <w:rPr>
        <w:b/>
        <w:color w:val="FFFFFF" w:themeColor="background1"/>
      </w:rPr>
      <w:tblPr/>
      <w:tcPr>
        <w:shd w:val="clear" w:color="auto" w:fill="1E4D79"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16395A"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16395A"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16395A"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16395A" w:themeColor="accent1" w:themeShade="BF"/>
        <w:bottom w:val="single" w:sz="4" w:space="10" w:color="16395A" w:themeColor="accent1" w:themeShade="BF"/>
      </w:pBdr>
      <w:spacing w:before="360" w:after="360"/>
      <w:ind w:left="864" w:right="864"/>
      <w:jc w:val="center"/>
    </w:pPr>
    <w:rPr>
      <w:i/>
      <w:iCs/>
      <w:color w:val="16395A" w:themeColor="accent1" w:themeShade="BF"/>
    </w:rPr>
  </w:style>
  <w:style w:type="character" w:customStyle="1" w:styleId="IntenseQuoteChar">
    <w:name w:val="Intense Quote Char"/>
    <w:basedOn w:val="DefaultParagraphFont"/>
    <w:link w:val="IntenseQuote"/>
    <w:uiPriority w:val="30"/>
    <w:semiHidden/>
    <w:rsid w:val="008D5E06"/>
    <w:rPr>
      <w:i/>
      <w:iCs/>
      <w:color w:val="16395A" w:themeColor="accent1" w:themeShade="BF"/>
    </w:rPr>
  </w:style>
  <w:style w:type="character" w:styleId="IntenseReference">
    <w:name w:val="Intense Reference"/>
    <w:basedOn w:val="DefaultParagraphFont"/>
    <w:uiPriority w:val="32"/>
    <w:semiHidden/>
    <w:unhideWhenUsed/>
    <w:qFormat/>
    <w:rsid w:val="008D5E06"/>
    <w:rPr>
      <w:b/>
      <w:bCs/>
      <w:caps w:val="0"/>
      <w:smallCaps/>
      <w:color w:val="16395A" w:themeColor="accent1" w:themeShade="BF"/>
      <w:spacing w:val="5"/>
    </w:rPr>
  </w:style>
  <w:style w:type="paragraph" w:styleId="BlockText">
    <w:name w:val="Block Text"/>
    <w:basedOn w:val="Normal"/>
    <w:uiPriority w:val="99"/>
    <w:semiHidden/>
    <w:unhideWhenUsed/>
    <w:rsid w:val="008D5E06"/>
    <w:pPr>
      <w:pBdr>
        <w:top w:val="single" w:sz="2" w:space="10" w:color="16395A" w:themeColor="accent1" w:themeShade="BF"/>
        <w:left w:val="single" w:sz="2" w:space="10" w:color="16395A" w:themeColor="accent1" w:themeShade="BF"/>
        <w:bottom w:val="single" w:sz="2" w:space="10" w:color="16395A" w:themeColor="accent1" w:themeShade="BF"/>
        <w:right w:val="single" w:sz="2" w:space="10" w:color="16395A" w:themeColor="accent1" w:themeShade="BF"/>
      </w:pBdr>
      <w:ind w:left="1152" w:right="1152"/>
    </w:pPr>
    <w:rPr>
      <w:rFonts w:eastAsiaTheme="minorEastAsia"/>
      <w:i/>
      <w:iCs/>
      <w:color w:val="16395A" w:themeColor="accent1" w:themeShade="BF"/>
    </w:rPr>
  </w:style>
  <w:style w:type="character" w:styleId="Hyperlink">
    <w:name w:val="Hyperlink"/>
    <w:basedOn w:val="DefaultParagraphFont"/>
    <w:uiPriority w:val="99"/>
    <w:semiHidden/>
    <w:unhideWhenUsed/>
    <w:rsid w:val="008D5E06"/>
    <w:rPr>
      <w:color w:val="EB450E"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Info">
    <w:name w:val="Info"/>
    <w:basedOn w:val="Normal"/>
    <w:qFormat/>
    <w:rsid w:val="009C0227"/>
    <w:pPr>
      <w:keepNext/>
      <w:spacing w:before="120" w:after="120" w:line="240" w:lineRule="auto"/>
    </w:pPr>
  </w:style>
  <w:style w:type="character" w:styleId="Emphasis">
    <w:name w:val="Emphasis"/>
    <w:uiPriority w:val="20"/>
    <w:qFormat/>
    <w:rsid w:val="004E0E4E"/>
    <w:rPr>
      <w:b/>
      <w:i w:val="0"/>
      <w:iCs/>
      <w:color w:val="auto"/>
    </w:rPr>
  </w:style>
  <w:style w:type="character" w:styleId="CommentReference">
    <w:name w:val="annotation reference"/>
    <w:basedOn w:val="DefaultParagraphFont"/>
    <w:uiPriority w:val="99"/>
    <w:semiHidden/>
    <w:unhideWhenUsed/>
    <w:rsid w:val="009D7EA5"/>
    <w:rPr>
      <w:sz w:val="16"/>
      <w:szCs w:val="16"/>
    </w:rPr>
  </w:style>
  <w:style w:type="paragraph" w:styleId="CommentText">
    <w:name w:val="annotation text"/>
    <w:basedOn w:val="Normal"/>
    <w:link w:val="CommentTextChar"/>
    <w:uiPriority w:val="99"/>
    <w:semiHidden/>
    <w:unhideWhenUsed/>
    <w:rsid w:val="009D7EA5"/>
    <w:pPr>
      <w:spacing w:line="240" w:lineRule="auto"/>
    </w:pPr>
    <w:rPr>
      <w:sz w:val="20"/>
      <w:szCs w:val="20"/>
    </w:rPr>
  </w:style>
  <w:style w:type="character" w:customStyle="1" w:styleId="CommentTextChar">
    <w:name w:val="Comment Text Char"/>
    <w:basedOn w:val="DefaultParagraphFont"/>
    <w:link w:val="CommentText"/>
    <w:uiPriority w:val="99"/>
    <w:semiHidden/>
    <w:rsid w:val="009D7EA5"/>
    <w:rPr>
      <w:color w:val="000000" w:themeColor="text1"/>
      <w:sz w:val="20"/>
      <w:szCs w:val="20"/>
    </w:rPr>
  </w:style>
  <w:style w:type="paragraph" w:styleId="CommentSubject">
    <w:name w:val="annotation subject"/>
    <w:basedOn w:val="CommentText"/>
    <w:next w:val="CommentText"/>
    <w:link w:val="CommentSubjectChar"/>
    <w:uiPriority w:val="99"/>
    <w:semiHidden/>
    <w:unhideWhenUsed/>
    <w:rsid w:val="009D7EA5"/>
    <w:rPr>
      <w:b/>
      <w:bCs/>
    </w:rPr>
  </w:style>
  <w:style w:type="character" w:customStyle="1" w:styleId="CommentSubjectChar">
    <w:name w:val="Comment Subject Char"/>
    <w:basedOn w:val="CommentTextChar"/>
    <w:link w:val="CommentSubject"/>
    <w:uiPriority w:val="99"/>
    <w:semiHidden/>
    <w:rsid w:val="009D7EA5"/>
    <w:rPr>
      <w:b/>
      <w:bCs/>
      <w:color w:val="000000" w:themeColor="text1"/>
      <w:sz w:val="20"/>
      <w:szCs w:val="20"/>
    </w:rPr>
  </w:style>
  <w:style w:type="paragraph" w:styleId="Caption">
    <w:name w:val="caption"/>
    <w:basedOn w:val="Normal"/>
    <w:next w:val="Normal"/>
    <w:uiPriority w:val="35"/>
    <w:unhideWhenUsed/>
    <w:qFormat/>
    <w:rsid w:val="00E4219F"/>
    <w:pPr>
      <w:spacing w:after="200" w:line="240" w:lineRule="auto"/>
    </w:pPr>
    <w:rPr>
      <w:i/>
      <w:iCs/>
      <w:color w:val="44546A" w:themeColor="text2"/>
    </w:rPr>
  </w:style>
  <w:style w:type="paragraph" w:styleId="ListParagraph">
    <w:name w:val="List Paragraph"/>
    <w:basedOn w:val="Normal"/>
    <w:uiPriority w:val="34"/>
    <w:unhideWhenUsed/>
    <w:qFormat/>
    <w:rsid w:val="00267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sv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svg"/><Relationship Id="rId5" Type="http://schemas.openxmlformats.org/officeDocument/2006/relationships/styles" Target="styles.xml"/><Relationship Id="rId15" Type="http://schemas.openxmlformats.org/officeDocument/2006/relationships/image" Target="media/image6.svg"/><Relationship Id="rId10" Type="http://schemas.openxmlformats.org/officeDocument/2006/relationships/image" Target="media/image1.png"/><Relationship Id="rId19"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heni\AppData\Roaming\Microsoft\Templates\Business%20project%20scope%20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333C8E26578467CA357F0C99F1F12E1"/>
        <w:category>
          <w:name w:val="General"/>
          <w:gallery w:val="placeholder"/>
        </w:category>
        <w:types>
          <w:type w:val="bbPlcHdr"/>
        </w:types>
        <w:behaviors>
          <w:behavior w:val="content"/>
        </w:behaviors>
        <w:guid w:val="{950C598A-DA7A-4161-848C-AFF45309446B}"/>
      </w:docPartPr>
      <w:docPartBody>
        <w:p w:rsidR="00B80EEA" w:rsidRDefault="00000000">
          <w:pPr>
            <w:pStyle w:val="0333C8E26578467CA357F0C99F1F12E1"/>
          </w:pPr>
          <w:r w:rsidRPr="00D42A38">
            <w:t>Arbitrage Financial</w:t>
          </w:r>
          <w:r>
            <w:br/>
          </w:r>
          <w:r w:rsidRPr="00D42A38">
            <w:t>Project Scope</w:t>
          </w:r>
        </w:p>
      </w:docPartBody>
    </w:docPart>
    <w:docPart>
      <w:docPartPr>
        <w:name w:val="7013B2FD85E44EEB8AAE432EBE47B716"/>
        <w:category>
          <w:name w:val="General"/>
          <w:gallery w:val="placeholder"/>
        </w:category>
        <w:types>
          <w:type w:val="bbPlcHdr"/>
        </w:types>
        <w:behaviors>
          <w:behavior w:val="content"/>
        </w:behaviors>
        <w:guid w:val="{581F0638-2A24-4DD8-8B64-E320DDD2436F}"/>
      </w:docPartPr>
      <w:docPartBody>
        <w:p w:rsidR="00B80EEA" w:rsidRDefault="00000000">
          <w:pPr>
            <w:pStyle w:val="7013B2FD85E44EEB8AAE432EBE47B716"/>
          </w:pPr>
          <w:r w:rsidRPr="00D42A38">
            <w:t>January 10, 2023</w:t>
          </w:r>
        </w:p>
      </w:docPartBody>
    </w:docPart>
    <w:docPart>
      <w:docPartPr>
        <w:name w:val="67B80D71F40647E88092EA677234D16C"/>
        <w:category>
          <w:name w:val="General"/>
          <w:gallery w:val="placeholder"/>
        </w:category>
        <w:types>
          <w:type w:val="bbPlcHdr"/>
        </w:types>
        <w:behaviors>
          <w:behavior w:val="content"/>
        </w:behaviors>
        <w:guid w:val="{7E1A3520-DB31-40B6-A7AD-E9C9D168EE06}"/>
      </w:docPartPr>
      <w:docPartBody>
        <w:p w:rsidR="00B80EEA" w:rsidRDefault="00000000">
          <w:pPr>
            <w:pStyle w:val="67B80D71F40647E88092EA677234D16C"/>
          </w:pPr>
          <w:r w:rsidRPr="00D42A38">
            <w:t>Overview</w:t>
          </w:r>
        </w:p>
      </w:docPartBody>
    </w:docPart>
    <w:docPart>
      <w:docPartPr>
        <w:name w:val="BBF19B86B77148E9AAA2DCA48ECAF336"/>
        <w:category>
          <w:name w:val="General"/>
          <w:gallery w:val="placeholder"/>
        </w:category>
        <w:types>
          <w:type w:val="bbPlcHdr"/>
        </w:types>
        <w:behaviors>
          <w:behavior w:val="content"/>
        </w:behaviors>
        <w:guid w:val="{702DCF2B-9419-4158-B0EE-4C8F78378CC4}"/>
      </w:docPartPr>
      <w:docPartBody>
        <w:p w:rsidR="00B80EEA" w:rsidRDefault="00000000">
          <w:pPr>
            <w:pStyle w:val="BBF19B86B77148E9AAA2DCA48ECAF336"/>
          </w:pPr>
          <w:r w:rsidRPr="00D42A38">
            <w:t>Project background and description</w:t>
          </w:r>
        </w:p>
      </w:docPartBody>
    </w:docPart>
    <w:docPart>
      <w:docPartPr>
        <w:name w:val="20443C3AA07D4871825C7F673A7D98B4"/>
        <w:category>
          <w:name w:val="General"/>
          <w:gallery w:val="placeholder"/>
        </w:category>
        <w:types>
          <w:type w:val="bbPlcHdr"/>
        </w:types>
        <w:behaviors>
          <w:behavior w:val="content"/>
        </w:behaviors>
        <w:guid w:val="{0B12869F-5BB7-45EC-8FFA-B559B4607580}"/>
      </w:docPartPr>
      <w:docPartBody>
        <w:p w:rsidR="00B80EEA" w:rsidRDefault="00000000">
          <w:pPr>
            <w:pStyle w:val="20443C3AA07D4871825C7F673A7D98B4"/>
          </w:pPr>
          <w:r w:rsidRPr="00D42A38">
            <w:t>Project scope</w:t>
          </w:r>
        </w:p>
      </w:docPartBody>
    </w:docPart>
    <w:docPart>
      <w:docPartPr>
        <w:name w:val="0A2B04B316C544A5AB5BAAD163808363"/>
        <w:category>
          <w:name w:val="General"/>
          <w:gallery w:val="placeholder"/>
        </w:category>
        <w:types>
          <w:type w:val="bbPlcHdr"/>
        </w:types>
        <w:behaviors>
          <w:behavior w:val="content"/>
        </w:behaviors>
        <w:guid w:val="{F6921626-BF9D-406D-A3E1-6832FEA2DD0F}"/>
      </w:docPartPr>
      <w:docPartBody>
        <w:p w:rsidR="00B80EEA" w:rsidRDefault="00000000">
          <w:pPr>
            <w:pStyle w:val="0A2B04B316C544A5AB5BAAD163808363"/>
          </w:pPr>
          <w:r w:rsidRPr="00D42A38">
            <w:t>High-level requirements</w:t>
          </w:r>
        </w:p>
      </w:docPartBody>
    </w:docPart>
    <w:docPart>
      <w:docPartPr>
        <w:name w:val="FFC4CA6FF51A441F9856BD0E294AF89D"/>
        <w:category>
          <w:name w:val="General"/>
          <w:gallery w:val="placeholder"/>
        </w:category>
        <w:types>
          <w:type w:val="bbPlcHdr"/>
        </w:types>
        <w:behaviors>
          <w:behavior w:val="content"/>
        </w:behaviors>
        <w:guid w:val="{93DC0628-C7F7-4A18-ACB8-7381664CBB20}"/>
      </w:docPartPr>
      <w:docPartBody>
        <w:p w:rsidR="00B80EEA" w:rsidRDefault="00000000">
          <w:pPr>
            <w:pStyle w:val="FFC4CA6FF51A441F9856BD0E294AF89D"/>
          </w:pPr>
          <w:r>
            <w:t>Deliverables</w:t>
          </w:r>
        </w:p>
      </w:docPartBody>
    </w:docPart>
    <w:docPart>
      <w:docPartPr>
        <w:name w:val="F895B19ED44647DB913F5E3E0E5E68D2"/>
        <w:category>
          <w:name w:val="General"/>
          <w:gallery w:val="placeholder"/>
        </w:category>
        <w:types>
          <w:type w:val="bbPlcHdr"/>
        </w:types>
        <w:behaviors>
          <w:behavior w:val="content"/>
        </w:behaviors>
        <w:guid w:val="{6337E9C1-5619-4659-A03E-75EE551C1288}"/>
      </w:docPartPr>
      <w:docPartBody>
        <w:p w:rsidR="00B80EEA" w:rsidRDefault="00000000">
          <w:pPr>
            <w:pStyle w:val="F895B19ED44647DB913F5E3E0E5E68D2"/>
          </w:pPr>
          <w:r w:rsidRPr="00D42A38">
            <w:t>Affected parties</w:t>
          </w:r>
        </w:p>
      </w:docPartBody>
    </w:docPart>
    <w:docPart>
      <w:docPartPr>
        <w:name w:val="DD9279BE11194770BAC35FCD005FEB11"/>
        <w:category>
          <w:name w:val="General"/>
          <w:gallery w:val="placeholder"/>
        </w:category>
        <w:types>
          <w:type w:val="bbPlcHdr"/>
        </w:types>
        <w:behaviors>
          <w:behavior w:val="content"/>
        </w:behaviors>
        <w:guid w:val="{A138CE59-9C15-4C01-A941-05C56D7783A9}"/>
      </w:docPartPr>
      <w:docPartBody>
        <w:p w:rsidR="00B80EEA" w:rsidRDefault="00000000">
          <w:pPr>
            <w:pStyle w:val="DD9279BE11194770BAC35FCD005FEB11"/>
          </w:pPr>
          <w:r w:rsidRPr="00D42A38">
            <w:t>Affected business processes or systems</w:t>
          </w:r>
        </w:p>
      </w:docPartBody>
    </w:docPart>
    <w:docPart>
      <w:docPartPr>
        <w:name w:val="8EE428CE78E644AFB4348CB9929B3D84"/>
        <w:category>
          <w:name w:val="General"/>
          <w:gallery w:val="placeholder"/>
        </w:category>
        <w:types>
          <w:type w:val="bbPlcHdr"/>
        </w:types>
        <w:behaviors>
          <w:behavior w:val="content"/>
        </w:behaviors>
        <w:guid w:val="{0721A31A-08AC-4F2B-BBCE-F3CA458A6DB5}"/>
      </w:docPartPr>
      <w:docPartBody>
        <w:p w:rsidR="00B80EEA" w:rsidRDefault="00000000">
          <w:pPr>
            <w:pStyle w:val="8EE428CE78E644AFB4348CB9929B3D84"/>
          </w:pPr>
          <w:r w:rsidRPr="00D42A38">
            <w:t>Specific exclusions from scope</w:t>
          </w:r>
        </w:p>
      </w:docPartBody>
    </w:docPart>
    <w:docPart>
      <w:docPartPr>
        <w:name w:val="C77C345A1BCD4424940D7510F6A5C2E3"/>
        <w:category>
          <w:name w:val="General"/>
          <w:gallery w:val="placeholder"/>
        </w:category>
        <w:types>
          <w:type w:val="bbPlcHdr"/>
        </w:types>
        <w:behaviors>
          <w:behavior w:val="content"/>
        </w:behaviors>
        <w:guid w:val="{B89CA824-00EB-4918-BF3C-B072B3A293DD}"/>
      </w:docPartPr>
      <w:docPartBody>
        <w:p w:rsidR="00B80EEA" w:rsidRDefault="00000000">
          <w:pPr>
            <w:pStyle w:val="C77C345A1BCD4424940D7510F6A5C2E3"/>
          </w:pPr>
          <w:r w:rsidRPr="00D42A38">
            <w:t>Implementation plan</w:t>
          </w:r>
        </w:p>
      </w:docPartBody>
    </w:docPart>
    <w:docPart>
      <w:docPartPr>
        <w:name w:val="BFD508A391DA4E7795AB47FF46AAE094"/>
        <w:category>
          <w:name w:val="General"/>
          <w:gallery w:val="placeholder"/>
        </w:category>
        <w:types>
          <w:type w:val="bbPlcHdr"/>
        </w:types>
        <w:behaviors>
          <w:behavior w:val="content"/>
        </w:behaviors>
        <w:guid w:val="{85AC24F7-8567-453B-90D0-01653841FD67}"/>
      </w:docPartPr>
      <w:docPartBody>
        <w:p w:rsidR="00B80EEA" w:rsidRDefault="00000000">
          <w:pPr>
            <w:pStyle w:val="BFD508A391DA4E7795AB47FF46AAE094"/>
          </w:pPr>
          <w:r w:rsidRPr="00D42A38">
            <w:t>High-level timeline/schedule</w:t>
          </w:r>
        </w:p>
      </w:docPartBody>
    </w:docPart>
    <w:docPart>
      <w:docPartPr>
        <w:name w:val="CA5642782F5C4B35A4A717F9C92BDDD2"/>
        <w:category>
          <w:name w:val="General"/>
          <w:gallery w:val="placeholder"/>
        </w:category>
        <w:types>
          <w:type w:val="bbPlcHdr"/>
        </w:types>
        <w:behaviors>
          <w:behavior w:val="content"/>
        </w:behaviors>
        <w:guid w:val="{D64FEA23-109E-4D02-B361-2C0D913A8054}"/>
      </w:docPartPr>
      <w:docPartBody>
        <w:p w:rsidR="00B80EEA" w:rsidRDefault="00000000">
          <w:pPr>
            <w:pStyle w:val="CA5642782F5C4B35A4A717F9C92BDDD2"/>
          </w:pPr>
          <w:r w:rsidRPr="00D42A38">
            <w:t>Approval and Authority to Proceed</w:t>
          </w:r>
        </w:p>
      </w:docPartBody>
    </w:docPart>
    <w:docPart>
      <w:docPartPr>
        <w:name w:val="11101B81691143DBA42680812A6BE8CA"/>
        <w:category>
          <w:name w:val="General"/>
          <w:gallery w:val="placeholder"/>
        </w:category>
        <w:types>
          <w:type w:val="bbPlcHdr"/>
        </w:types>
        <w:behaviors>
          <w:behavior w:val="content"/>
        </w:behaviors>
        <w:guid w:val="{D20EBEA6-8F6D-43DF-BFA1-638B1B25D6E0}"/>
      </w:docPartPr>
      <w:docPartBody>
        <w:p w:rsidR="00B80EEA" w:rsidRDefault="00000000">
          <w:pPr>
            <w:pStyle w:val="11101B81691143DBA42680812A6BE8CA"/>
          </w:pPr>
          <w:r>
            <w:t>We approve the project as described above, and authorize the team to proceed.</w:t>
          </w:r>
        </w:p>
      </w:docPartBody>
    </w:docPart>
    <w:docPart>
      <w:docPartPr>
        <w:name w:val="99B9FA76A02D4A92837AB11FCDACA082"/>
        <w:category>
          <w:name w:val="General"/>
          <w:gallery w:val="placeholder"/>
        </w:category>
        <w:types>
          <w:type w:val="bbPlcHdr"/>
        </w:types>
        <w:behaviors>
          <w:behavior w:val="content"/>
        </w:behaviors>
        <w:guid w:val="{A6709FCD-DF43-46E0-B327-8306D289E42F}"/>
      </w:docPartPr>
      <w:docPartBody>
        <w:p w:rsidR="00B80EEA" w:rsidRDefault="00000000">
          <w:pPr>
            <w:pStyle w:val="99B9FA76A02D4A92837AB11FCDACA082"/>
          </w:pPr>
          <w:r w:rsidRPr="004E0E4E">
            <w:t>Name</w:t>
          </w:r>
        </w:p>
      </w:docPartBody>
    </w:docPart>
    <w:docPart>
      <w:docPartPr>
        <w:name w:val="5BDB3B3CE5D7419D8DCBAE365D3D0517"/>
        <w:category>
          <w:name w:val="General"/>
          <w:gallery w:val="placeholder"/>
        </w:category>
        <w:types>
          <w:type w:val="bbPlcHdr"/>
        </w:types>
        <w:behaviors>
          <w:behavior w:val="content"/>
        </w:behaviors>
        <w:guid w:val="{04AD3F82-4165-44CA-B95A-8E003CA0865E}"/>
      </w:docPartPr>
      <w:docPartBody>
        <w:p w:rsidR="00B80EEA" w:rsidRDefault="00000000">
          <w:pPr>
            <w:pStyle w:val="5BDB3B3CE5D7419D8DCBAE365D3D0517"/>
          </w:pPr>
          <w:r w:rsidRPr="004E0E4E">
            <w:t>Title</w:t>
          </w:r>
        </w:p>
      </w:docPartBody>
    </w:docPart>
    <w:docPart>
      <w:docPartPr>
        <w:name w:val="64E43A2CD5DF494FBEA830108BFE0352"/>
        <w:category>
          <w:name w:val="General"/>
          <w:gallery w:val="placeholder"/>
        </w:category>
        <w:types>
          <w:type w:val="bbPlcHdr"/>
        </w:types>
        <w:behaviors>
          <w:behavior w:val="content"/>
        </w:behaviors>
        <w:guid w:val="{E2DE7BE4-7770-4911-9B41-B1D0E6D4801A}"/>
      </w:docPartPr>
      <w:docPartBody>
        <w:p w:rsidR="00B80EEA" w:rsidRDefault="00000000">
          <w:pPr>
            <w:pStyle w:val="64E43A2CD5DF494FBEA830108BFE0352"/>
          </w:pPr>
          <w:r w:rsidRPr="004E0E4E">
            <w:t>Date</w:t>
          </w:r>
        </w:p>
      </w:docPartBody>
    </w:docPart>
    <w:docPart>
      <w:docPartPr>
        <w:name w:val="41D675125EA84405B590F8CD0F5D27C1"/>
        <w:category>
          <w:name w:val="General"/>
          <w:gallery w:val="placeholder"/>
        </w:category>
        <w:types>
          <w:type w:val="bbPlcHdr"/>
        </w:types>
        <w:behaviors>
          <w:behavior w:val="content"/>
        </w:behaviors>
        <w:guid w:val="{B307A0F1-F327-4B31-8912-E36D3CA93567}"/>
      </w:docPartPr>
      <w:docPartBody>
        <w:p w:rsidR="00B80EEA" w:rsidRDefault="00000000">
          <w:pPr>
            <w:pStyle w:val="41D675125EA84405B590F8CD0F5D27C1"/>
          </w:pPr>
          <w:r w:rsidRPr="004E0E4E">
            <w:rPr>
              <w:rStyle w:val="Emphasis"/>
            </w:rPr>
            <w:t>Approved By</w:t>
          </w:r>
        </w:p>
      </w:docPartBody>
    </w:docPart>
    <w:docPart>
      <w:docPartPr>
        <w:name w:val="97561BBF75754D7494E3173FB86D7673"/>
        <w:category>
          <w:name w:val="General"/>
          <w:gallery w:val="placeholder"/>
        </w:category>
        <w:types>
          <w:type w:val="bbPlcHdr"/>
        </w:types>
        <w:behaviors>
          <w:behavior w:val="content"/>
        </w:behaviors>
        <w:guid w:val="{700C5027-B9BB-49DD-8576-A83D73503237}"/>
      </w:docPartPr>
      <w:docPartBody>
        <w:p w:rsidR="00B80EEA" w:rsidRDefault="00000000">
          <w:pPr>
            <w:pStyle w:val="97561BBF75754D7494E3173FB86D7673"/>
          </w:pPr>
          <w:r w:rsidRPr="00206A9A">
            <w:t>Date</w:t>
          </w:r>
        </w:p>
      </w:docPartBody>
    </w:docPart>
    <w:docPart>
      <w:docPartPr>
        <w:name w:val="8C0A59EF5A424E608457F34F04F99144"/>
        <w:category>
          <w:name w:val="General"/>
          <w:gallery w:val="placeholder"/>
        </w:category>
        <w:types>
          <w:type w:val="bbPlcHdr"/>
        </w:types>
        <w:behaviors>
          <w:behavior w:val="content"/>
        </w:behaviors>
        <w:guid w:val="{E0429A05-79B8-408F-B27D-5BD9F4472F0F}"/>
      </w:docPartPr>
      <w:docPartBody>
        <w:p w:rsidR="00B80EEA" w:rsidRDefault="00000000">
          <w:pPr>
            <w:pStyle w:val="8C0A59EF5A424E608457F34F04F99144"/>
          </w:pPr>
          <w:r w:rsidRPr="004E0E4E">
            <w:rPr>
              <w:rStyle w:val="Emphasis"/>
            </w:rPr>
            <w:t>Approved By</w:t>
          </w:r>
        </w:p>
      </w:docPartBody>
    </w:docPart>
    <w:docPart>
      <w:docPartPr>
        <w:name w:val="16BB7B89570B49F791CF23795E2E23B0"/>
        <w:category>
          <w:name w:val="General"/>
          <w:gallery w:val="placeholder"/>
        </w:category>
        <w:types>
          <w:type w:val="bbPlcHdr"/>
        </w:types>
        <w:behaviors>
          <w:behavior w:val="content"/>
        </w:behaviors>
        <w:guid w:val="{1A43FFE0-860E-4D04-9E5F-CBF0DF814927}"/>
      </w:docPartPr>
      <w:docPartBody>
        <w:p w:rsidR="00B80EEA" w:rsidRDefault="00000000">
          <w:pPr>
            <w:pStyle w:val="16BB7B89570B49F791CF23795E2E23B0"/>
          </w:pPr>
          <w:r w:rsidRPr="00206A9A">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isha">
    <w:panose1 w:val="020B0502040204020203"/>
    <w:charset w:val="00"/>
    <w:family w:val="swiss"/>
    <w:pitch w:val="variable"/>
    <w:sig w:usb0="80000807" w:usb1="40000042"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imes New Roman (Body CS)">
    <w:altName w:val="Times New Roman"/>
    <w:charset w:val="00"/>
    <w:family w:val="roman"/>
    <w:pitch w:val="default"/>
  </w:font>
  <w:font w:name="Times New Roman (Headings CS)">
    <w:altName w:val="Times New Roman"/>
    <w:panose1 w:val="00000000000000000000"/>
    <w:charset w:val="00"/>
    <w:family w:val="roman"/>
    <w:notTrueType/>
    <w:pitch w:val="default"/>
  </w:font>
  <w:font w:name="Segoe UI Emoji">
    <w:panose1 w:val="020B0502040204020203"/>
    <w:charset w:val="00"/>
    <w:family w:val="swiss"/>
    <w:pitch w:val="variable"/>
    <w:sig w:usb0="00000003" w:usb1="02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48DE"/>
    <w:rsid w:val="004341AA"/>
    <w:rsid w:val="006848DE"/>
    <w:rsid w:val="00B80EEA"/>
    <w:rsid w:val="00D97512"/>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333C8E26578467CA357F0C99F1F12E1">
    <w:name w:val="0333C8E26578467CA357F0C99F1F12E1"/>
  </w:style>
  <w:style w:type="paragraph" w:customStyle="1" w:styleId="7013B2FD85E44EEB8AAE432EBE47B716">
    <w:name w:val="7013B2FD85E44EEB8AAE432EBE47B716"/>
  </w:style>
  <w:style w:type="paragraph" w:customStyle="1" w:styleId="67B80D71F40647E88092EA677234D16C">
    <w:name w:val="67B80D71F40647E88092EA677234D16C"/>
  </w:style>
  <w:style w:type="paragraph" w:customStyle="1" w:styleId="BBF19B86B77148E9AAA2DCA48ECAF336">
    <w:name w:val="BBF19B86B77148E9AAA2DCA48ECAF336"/>
  </w:style>
  <w:style w:type="paragraph" w:customStyle="1" w:styleId="20443C3AA07D4871825C7F673A7D98B4">
    <w:name w:val="20443C3AA07D4871825C7F673A7D98B4"/>
  </w:style>
  <w:style w:type="paragraph" w:customStyle="1" w:styleId="0A2B04B316C544A5AB5BAAD163808363">
    <w:name w:val="0A2B04B316C544A5AB5BAAD163808363"/>
  </w:style>
  <w:style w:type="paragraph" w:customStyle="1" w:styleId="FFC4CA6FF51A441F9856BD0E294AF89D">
    <w:name w:val="FFC4CA6FF51A441F9856BD0E294AF89D"/>
  </w:style>
  <w:style w:type="paragraph" w:customStyle="1" w:styleId="F895B19ED44647DB913F5E3E0E5E68D2">
    <w:name w:val="F895B19ED44647DB913F5E3E0E5E68D2"/>
  </w:style>
  <w:style w:type="paragraph" w:customStyle="1" w:styleId="DD9279BE11194770BAC35FCD005FEB11">
    <w:name w:val="DD9279BE11194770BAC35FCD005FEB11"/>
  </w:style>
  <w:style w:type="paragraph" w:customStyle="1" w:styleId="8EE428CE78E644AFB4348CB9929B3D84">
    <w:name w:val="8EE428CE78E644AFB4348CB9929B3D84"/>
  </w:style>
  <w:style w:type="paragraph" w:customStyle="1" w:styleId="C77C345A1BCD4424940D7510F6A5C2E3">
    <w:name w:val="C77C345A1BCD4424940D7510F6A5C2E3"/>
  </w:style>
  <w:style w:type="paragraph" w:customStyle="1" w:styleId="BFD508A391DA4E7795AB47FF46AAE094">
    <w:name w:val="BFD508A391DA4E7795AB47FF46AAE094"/>
  </w:style>
  <w:style w:type="paragraph" w:customStyle="1" w:styleId="CA5642782F5C4B35A4A717F9C92BDDD2">
    <w:name w:val="CA5642782F5C4B35A4A717F9C92BDDD2"/>
  </w:style>
  <w:style w:type="paragraph" w:customStyle="1" w:styleId="11101B81691143DBA42680812A6BE8CA">
    <w:name w:val="11101B81691143DBA42680812A6BE8CA"/>
  </w:style>
  <w:style w:type="paragraph" w:customStyle="1" w:styleId="99B9FA76A02D4A92837AB11FCDACA082">
    <w:name w:val="99B9FA76A02D4A92837AB11FCDACA082"/>
  </w:style>
  <w:style w:type="paragraph" w:customStyle="1" w:styleId="5BDB3B3CE5D7419D8DCBAE365D3D0517">
    <w:name w:val="5BDB3B3CE5D7419D8DCBAE365D3D0517"/>
  </w:style>
  <w:style w:type="paragraph" w:customStyle="1" w:styleId="64E43A2CD5DF494FBEA830108BFE0352">
    <w:name w:val="64E43A2CD5DF494FBEA830108BFE0352"/>
  </w:style>
  <w:style w:type="character" w:styleId="Emphasis">
    <w:name w:val="Emphasis"/>
    <w:uiPriority w:val="20"/>
    <w:qFormat/>
    <w:rPr>
      <w:b/>
      <w:i w:val="0"/>
      <w:iCs/>
      <w:color w:val="auto"/>
    </w:rPr>
  </w:style>
  <w:style w:type="paragraph" w:customStyle="1" w:styleId="41D675125EA84405B590F8CD0F5D27C1">
    <w:name w:val="41D675125EA84405B590F8CD0F5D27C1"/>
  </w:style>
  <w:style w:type="paragraph" w:customStyle="1" w:styleId="97561BBF75754D7494E3173FB86D7673">
    <w:name w:val="97561BBF75754D7494E3173FB86D7673"/>
  </w:style>
  <w:style w:type="paragraph" w:customStyle="1" w:styleId="8C0A59EF5A424E608457F34F04F99144">
    <w:name w:val="8C0A59EF5A424E608457F34F04F99144"/>
  </w:style>
  <w:style w:type="paragraph" w:customStyle="1" w:styleId="16BB7B89570B49F791CF23795E2E23B0">
    <w:name w:val="16BB7B89570B49F791CF23795E2E23B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TM02927813">
      <a:dk1>
        <a:srgbClr val="000000"/>
      </a:dk1>
      <a:lt1>
        <a:srgbClr val="FFFFFF"/>
      </a:lt1>
      <a:dk2>
        <a:srgbClr val="44546A"/>
      </a:dk2>
      <a:lt2>
        <a:srgbClr val="E7E6E6"/>
      </a:lt2>
      <a:accent1>
        <a:srgbClr val="1E4D79"/>
      </a:accent1>
      <a:accent2>
        <a:srgbClr val="C3A71D"/>
      </a:accent2>
      <a:accent3>
        <a:srgbClr val="DDEAF6"/>
      </a:accent3>
      <a:accent4>
        <a:srgbClr val="5363FA"/>
      </a:accent4>
      <a:accent5>
        <a:srgbClr val="87A5A8"/>
      </a:accent5>
      <a:accent6>
        <a:srgbClr val="F58059"/>
      </a:accent6>
      <a:hlink>
        <a:srgbClr val="0563C1"/>
      </a:hlink>
      <a:folHlink>
        <a:srgbClr val="954F72"/>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Props1.xml><?xml version="1.0" encoding="utf-8"?>
<ds:datastoreItem xmlns:ds="http://schemas.openxmlformats.org/officeDocument/2006/customXml" ds:itemID="{46271AEA-BC85-4EDB-85A5-6D0A33AE5CE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4FDA719-D6A8-4490-BF7F-788CEB4C553B}">
  <ds:schemaRefs>
    <ds:schemaRef ds:uri="http://schemas.microsoft.com/sharepoint/v3/contenttype/forms"/>
  </ds:schemaRefs>
</ds:datastoreItem>
</file>

<file path=customXml/itemProps3.xml><?xml version="1.0" encoding="utf-8"?>
<ds:datastoreItem xmlns:ds="http://schemas.openxmlformats.org/officeDocument/2006/customXml" ds:itemID="{3B08FA0C-F875-49AF-BEB0-FE57B3287945}">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Business project scope report.dotx</Template>
  <TotalTime>0</TotalTime>
  <Pages>5</Pages>
  <Words>1049</Words>
  <Characters>5980</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2023-05-24T09:22:00Z</dcterms:created>
  <dcterms:modified xsi:type="dcterms:W3CDTF">2023-07-10T12:05:00Z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